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7DE24" w14:textId="77777777" w:rsidR="00CE1C6E" w:rsidRPr="00CE1C6E" w:rsidRDefault="00CE1C6E" w:rsidP="00CE1C6E">
      <w:pPr>
        <w:rPr>
          <w:lang w:val="en-IN"/>
        </w:rPr>
      </w:pPr>
      <w:r w:rsidRPr="00CE1C6E">
        <w:rPr>
          <w:b/>
          <w:bCs/>
          <w:lang w:val="en-IN"/>
        </w:rPr>
        <w:t>Title:</w:t>
      </w:r>
      <w:r w:rsidRPr="00CE1C6E">
        <w:rPr>
          <w:lang w:val="en-IN"/>
        </w:rPr>
        <w:t xml:space="preserve"> When Hearts Whisper </w:t>
      </w:r>
      <w:r w:rsidRPr="00CE1C6E">
        <w:rPr>
          <w:b/>
          <w:bCs/>
          <w:lang w:val="en-IN"/>
        </w:rPr>
        <w:t>Author:</w:t>
      </w:r>
      <w:r w:rsidRPr="00CE1C6E">
        <w:rPr>
          <w:lang w:val="en-IN"/>
        </w:rPr>
        <w:t xml:space="preserve"> Athil S</w:t>
      </w:r>
    </w:p>
    <w:p w14:paraId="40D20164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25983AF2">
          <v:rect id="_x0000_i1211" style="width:0;height:1.5pt" o:hralign="center" o:hrstd="t" o:hr="t" fillcolor="#a0a0a0" stroked="f"/>
        </w:pict>
      </w:r>
    </w:p>
    <w:p w14:paraId="538C2BF9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lang w:val="en-IN"/>
        </w:rPr>
        <w:t>Chapter 1: The DM That Wasn’t Meant to Be</w:t>
      </w:r>
    </w:p>
    <w:p w14:paraId="437FD6B5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1</w:t>
      </w:r>
    </w:p>
    <w:p w14:paraId="1A5CC322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didn’t believe in fate — not until 2:03 AM on a Thursday night, when a message pinged on his phone:</w:t>
      </w:r>
    </w:p>
    <w:p w14:paraId="73B6BFF9" w14:textId="77777777" w:rsidR="00CE1C6E" w:rsidRPr="00CE1C6E" w:rsidRDefault="00CE1C6E" w:rsidP="00CE1C6E">
      <w:pPr>
        <w:rPr>
          <w:lang w:val="en-IN"/>
        </w:rPr>
      </w:pPr>
      <w:r w:rsidRPr="00CE1C6E">
        <w:rPr>
          <w:b/>
          <w:bCs/>
          <w:lang w:val="en-IN"/>
        </w:rPr>
        <w:t>“Hey... Is this the page that posted the poem about ‘missing someone who’s still alive’?”</w:t>
      </w:r>
    </w:p>
    <w:p w14:paraId="44EF9E6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 account was private. No name, just a profile picture of painted skies and a single bio line:</w:t>
      </w:r>
      <w:r w:rsidRPr="00CE1C6E">
        <w:rPr>
          <w:lang w:val="en-IN"/>
        </w:rPr>
        <w:br/>
      </w:r>
      <w:r w:rsidRPr="00CE1C6E">
        <w:rPr>
          <w:i/>
          <w:iCs/>
          <w:lang w:val="en-IN"/>
        </w:rPr>
        <w:t>Dreaming in pixels. Healing in silence.</w:t>
      </w:r>
    </w:p>
    <w:p w14:paraId="379BD0DF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stared at the message. His heart didn’t race — it paused.</w:t>
      </w:r>
    </w:p>
    <w:p w14:paraId="6FA8C87C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 xml:space="preserve">Sanjay had been anonymously running </w:t>
      </w:r>
      <w:r w:rsidRPr="00CE1C6E">
        <w:rPr>
          <w:i/>
          <w:iCs/>
          <w:lang w:val="en-IN"/>
        </w:rPr>
        <w:t>@WhispersInInk</w:t>
      </w:r>
      <w:r w:rsidRPr="00CE1C6E">
        <w:rPr>
          <w:lang w:val="en-IN"/>
        </w:rPr>
        <w:t>, a poetry page with barely 300 followers. He never promoted it. He wrote when his chest got too heavy. He never cared for likes or followers — only for truth, raw and aching, poured into lines.</w:t>
      </w:r>
    </w:p>
    <w:p w14:paraId="39203635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That night, he replied:</w:t>
      </w:r>
    </w:p>
    <w:p w14:paraId="23CC5E28" w14:textId="77777777" w:rsidR="00CE1C6E" w:rsidRPr="00CE1C6E" w:rsidRDefault="00CE1C6E" w:rsidP="00CE1C6E">
      <w:pPr>
        <w:rPr>
          <w:lang w:val="en-IN"/>
        </w:rPr>
      </w:pPr>
      <w:r w:rsidRPr="00CE1C6E">
        <w:rPr>
          <w:b/>
          <w:bCs/>
          <w:lang w:val="en-IN"/>
        </w:rPr>
        <w:t>“Yes. I wrote it.”</w:t>
      </w:r>
    </w:p>
    <w:p w14:paraId="7244E245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replied instantly:</w:t>
      </w:r>
    </w:p>
    <w:p w14:paraId="57A964AE" w14:textId="77777777" w:rsidR="00CE1C6E" w:rsidRPr="00CE1C6E" w:rsidRDefault="00CE1C6E" w:rsidP="00CE1C6E">
      <w:pPr>
        <w:rPr>
          <w:lang w:val="en-IN"/>
        </w:rPr>
      </w:pPr>
      <w:r w:rsidRPr="00CE1C6E">
        <w:rPr>
          <w:b/>
          <w:bCs/>
          <w:lang w:val="en-IN"/>
        </w:rPr>
        <w:t>“It made me cry. But also… made me feel less alone. Thank you.”</w:t>
      </w:r>
    </w:p>
    <w:p w14:paraId="18884B8B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stared at her words longer than he should’ve. It wasn’t just a message. It was a whisper across timelines — from one scarred soul to another.</w:t>
      </w:r>
    </w:p>
    <w:p w14:paraId="3FC6CF4A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hesitated… then typed:</w:t>
      </w:r>
    </w:p>
    <w:p w14:paraId="490B21C6" w14:textId="77777777" w:rsidR="00CE1C6E" w:rsidRPr="00CE1C6E" w:rsidRDefault="00CE1C6E" w:rsidP="00CE1C6E">
      <w:pPr>
        <w:rPr>
          <w:lang w:val="en-IN"/>
        </w:rPr>
      </w:pPr>
      <w:r w:rsidRPr="00CE1C6E">
        <w:rPr>
          <w:b/>
          <w:bCs/>
          <w:lang w:val="en-IN"/>
        </w:rPr>
        <w:t>“Thank you for reading.”</w:t>
      </w:r>
    </w:p>
    <w:p w14:paraId="4B1B853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Her name was Sameena.</w:t>
      </w:r>
    </w:p>
    <w:p w14:paraId="79D36CF8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And that was how it began — not with flowers or glances, but with a poem and two tired souls typing quietly into the dark.</w:t>
      </w:r>
    </w:p>
    <w:p w14:paraId="3F0850F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didn’t sleep that night. He scrolled through her profile — art, photos of books, videos of rain, quotes about healing.</w:t>
      </w:r>
    </w:p>
    <w:p w14:paraId="3D16084A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lastRenderedPageBreak/>
        <w:t xml:space="preserve">Something about her felt familiar. Like a page from a </w:t>
      </w:r>
      <w:proofErr w:type="gramStart"/>
      <w:r w:rsidRPr="00CE1C6E">
        <w:rPr>
          <w:lang w:val="en-IN"/>
        </w:rPr>
        <w:t>book</w:t>
      </w:r>
      <w:proofErr w:type="gramEnd"/>
      <w:r w:rsidRPr="00CE1C6E">
        <w:rPr>
          <w:lang w:val="en-IN"/>
        </w:rPr>
        <w:t xml:space="preserve"> he hadn’t written yet, but already loved.</w:t>
      </w:r>
    </w:p>
    <w:p w14:paraId="1148D774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And somewhere, between 2:03 AM and dawn, he smiled. For the first time in a long time — not because he was happy.</w:t>
      </w:r>
    </w:p>
    <w:p w14:paraId="327E2514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But because someone, somewhere, understood the language of his silence.</w:t>
      </w:r>
    </w:p>
    <w:p w14:paraId="2C6142F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5C1A10CE">
          <v:rect id="_x0000_i1212" style="width:0;height:1.5pt" o:hralign="center" o:hrstd="t" o:hr="t" fillcolor="#a0a0a0" stroked="f"/>
        </w:pict>
      </w:r>
    </w:p>
    <w:p w14:paraId="2A53ABC5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2</w:t>
      </w:r>
    </w:p>
    <w:p w14:paraId="66F15F75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 xml:space="preserve">Sameena’s messages became his </w:t>
      </w:r>
      <w:proofErr w:type="spellStart"/>
      <w:r w:rsidRPr="00CE1C6E">
        <w:rPr>
          <w:lang w:val="en-IN"/>
        </w:rPr>
        <w:t>favorite</w:t>
      </w:r>
      <w:proofErr w:type="spellEnd"/>
      <w:r w:rsidRPr="00CE1C6E">
        <w:rPr>
          <w:lang w:val="en-IN"/>
        </w:rPr>
        <w:t xml:space="preserve"> notifications.</w:t>
      </w:r>
    </w:p>
    <w:p w14:paraId="54E802D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Each ping was like a pebble in the still lake of his life. Not disruptive, but gently reminding him he wasn’t alone.</w:t>
      </w:r>
    </w:p>
    <w:p w14:paraId="63C2BFAF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asked thoughtful questions: “What does your silence sound like?”</w:t>
      </w:r>
    </w:p>
    <w:p w14:paraId="41408FE4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answered honestly: “Like an old song nobody listens to, but I still remember every word.”</w:t>
      </w:r>
    </w:p>
    <w:p w14:paraId="64DCE635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sent voice notes. Her voice was calm, raw, imperfect. She didn’t try to sound beautiful. She already was.</w:t>
      </w:r>
    </w:p>
    <w:p w14:paraId="09786AE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One night, she sent him a note at 1:11 AM:</w:t>
      </w:r>
    </w:p>
    <w:p w14:paraId="6BAAE09C" w14:textId="77777777" w:rsidR="00CE1C6E" w:rsidRPr="00CE1C6E" w:rsidRDefault="00CE1C6E" w:rsidP="00CE1C6E">
      <w:pPr>
        <w:rPr>
          <w:lang w:val="en-IN"/>
        </w:rPr>
      </w:pPr>
      <w:r w:rsidRPr="00CE1C6E">
        <w:rPr>
          <w:b/>
          <w:bCs/>
          <w:lang w:val="en-IN"/>
        </w:rPr>
        <w:t>“Sanjay, you write the kind of pain people avoid. But I want to read it all.”</w:t>
      </w:r>
    </w:p>
    <w:p w14:paraId="1577AAB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stared at that message for ten minutes, replaying it. Not for validation.</w:t>
      </w:r>
    </w:p>
    <w:p w14:paraId="2ADC496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But because it felt like someone finally saw the storm he’d been hiding.</w:t>
      </w:r>
    </w:p>
    <w:p w14:paraId="5FF8CCFB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6F03A632">
          <v:rect id="_x0000_i1213" style="width:0;height:1.5pt" o:hralign="center" o:hrstd="t" o:hr="t" fillcolor="#a0a0a0" stroked="f"/>
        </w:pict>
      </w:r>
    </w:p>
    <w:p w14:paraId="66DCADD8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3</w:t>
      </w:r>
    </w:p>
    <w:p w14:paraId="3B06308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started playing a little game. Each night, one would send a question. The other had to answer honestly.</w:t>
      </w:r>
    </w:p>
    <w:p w14:paraId="77817F70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asked: “What memory do you wish you could live again?”</w:t>
      </w:r>
    </w:p>
    <w:p w14:paraId="3E02F34F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replied: “The night my dad held my hand during a thunderstorm. He said, ‘The sky only shouts when it’s afraid too.’”</w:t>
      </w:r>
    </w:p>
    <w:p w14:paraId="123CEEDA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asked: “What’s one thing you never say out loud?”</w:t>
      </w:r>
    </w:p>
    <w:p w14:paraId="46A3C9C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lastRenderedPageBreak/>
        <w:t>Sameena replied: “I’m scared people only like the version of me that smiles.”</w:t>
      </w:r>
    </w:p>
    <w:p w14:paraId="1481CEE9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In every answer, they unfolded. Layer by layer. Until vulnerability didn’t feel like weakness.</w:t>
      </w:r>
    </w:p>
    <w:p w14:paraId="52EB89C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It felt like trust.</w:t>
      </w:r>
    </w:p>
    <w:p w14:paraId="3111558F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7A0BB390">
          <v:rect id="_x0000_i1214" style="width:0;height:1.5pt" o:hralign="center" o:hrstd="t" o:hr="t" fillcolor="#a0a0a0" stroked="f"/>
        </w:pict>
      </w:r>
    </w:p>
    <w:p w14:paraId="010C269F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4</w:t>
      </w:r>
    </w:p>
    <w:p w14:paraId="4A3242C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planned a meet.</w:t>
      </w:r>
    </w:p>
    <w:p w14:paraId="0539B6A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Just coffee. No expectations.</w:t>
      </w:r>
    </w:p>
    <w:p w14:paraId="1220CD22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wore the only shirt he ironed himself — navy blue, slightly wrinkled, but honest.</w:t>
      </w:r>
    </w:p>
    <w:p w14:paraId="0F6A482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 xml:space="preserve">Sameena walked in wearing oversized denim and silver </w:t>
      </w:r>
      <w:proofErr w:type="spellStart"/>
      <w:r w:rsidRPr="00CE1C6E">
        <w:rPr>
          <w:lang w:val="en-IN"/>
        </w:rPr>
        <w:t>jhumkas</w:t>
      </w:r>
      <w:proofErr w:type="spellEnd"/>
      <w:r w:rsidRPr="00CE1C6E">
        <w:rPr>
          <w:lang w:val="en-IN"/>
        </w:rPr>
        <w:t>. Hair tied. No makeup.</w:t>
      </w:r>
    </w:p>
    <w:p w14:paraId="7B5DC4F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When their eyes met, both forgot what nerves felt like.</w:t>
      </w:r>
    </w:p>
    <w:p w14:paraId="575B4E84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didn’t shake hands. They didn’t hug.</w:t>
      </w:r>
    </w:p>
    <w:p w14:paraId="64DFFCBC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just sat down. As if they’d done this a thousand times in dreams.</w:t>
      </w:r>
    </w:p>
    <w:p w14:paraId="7FEFAFE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2DF48EA1">
          <v:rect id="_x0000_i1215" style="width:0;height:1.5pt" o:hralign="center" o:hrstd="t" o:hr="t" fillcolor="#a0a0a0" stroked="f"/>
        </w:pict>
      </w:r>
    </w:p>
    <w:p w14:paraId="293B470C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5</w:t>
      </w:r>
    </w:p>
    <w:p w14:paraId="62215805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One hour turned into three.</w:t>
      </w:r>
    </w:p>
    <w:p w14:paraId="343AAEA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 xml:space="preserve">They talked about everything — rain, loss, first heartbreaks, </w:t>
      </w:r>
      <w:proofErr w:type="spellStart"/>
      <w:r w:rsidRPr="00CE1C6E">
        <w:rPr>
          <w:lang w:val="en-IN"/>
        </w:rPr>
        <w:t>favorite</w:t>
      </w:r>
      <w:proofErr w:type="spellEnd"/>
      <w:r w:rsidRPr="00CE1C6E">
        <w:rPr>
          <w:lang w:val="en-IN"/>
        </w:rPr>
        <w:t xml:space="preserve"> chai stalls.</w:t>
      </w:r>
    </w:p>
    <w:p w14:paraId="4A4B19A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laughed with her whole face. Sanjay noticed. He also noticed she blinked faster when nervous.</w:t>
      </w:r>
    </w:p>
    <w:p w14:paraId="3E240578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said, “I don’t believe in soulmates.”</w:t>
      </w:r>
    </w:p>
    <w:p w14:paraId="06F2925B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said, “I don’t believe in endings.”</w:t>
      </w:r>
    </w:p>
    <w:p w14:paraId="22E564A8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sipped her coffee and whispered, “Then maybe we believe in the same kind of magic.”</w:t>
      </w:r>
    </w:p>
    <w:p w14:paraId="55535254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1A107EF2">
          <v:rect id="_x0000_i1216" style="width:0;height:1.5pt" o:hralign="center" o:hrstd="t" o:hr="t" fillcolor="#a0a0a0" stroked="f"/>
        </w:pict>
      </w:r>
    </w:p>
    <w:p w14:paraId="788A3D6C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6</w:t>
      </w:r>
    </w:p>
    <w:p w14:paraId="6A63616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lastRenderedPageBreak/>
        <w:t>They started seeing each other more often.</w:t>
      </w:r>
    </w:p>
    <w:p w14:paraId="019D82EB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Evening walks. Silent rooftops. A bookstore where they sat and read without buying anything.</w:t>
      </w:r>
    </w:p>
    <w:p w14:paraId="12B42F9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took photos of Sameena when she wasn’t looking.</w:t>
      </w:r>
    </w:p>
    <w:p w14:paraId="2591780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sketched Sanjay’s silhouette into her diary, captioning it:</w:t>
      </w:r>
    </w:p>
    <w:p w14:paraId="58B5E21E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“The boy who feels like a long exhale.”</w:t>
      </w:r>
    </w:p>
    <w:p w14:paraId="54B084FB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05E2D632">
          <v:rect id="_x0000_i1217" style="width:0;height:1.5pt" o:hralign="center" o:hrstd="t" o:hr="t" fillcolor="#a0a0a0" stroked="f"/>
        </w:pict>
      </w:r>
    </w:p>
    <w:p w14:paraId="12EA7EE2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7</w:t>
      </w:r>
    </w:p>
    <w:p w14:paraId="49125494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One day, it rained.</w:t>
      </w:r>
    </w:p>
    <w:p w14:paraId="5F439F9C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Not just outside, but inside Sameena.</w:t>
      </w:r>
    </w:p>
    <w:p w14:paraId="404F087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 xml:space="preserve">She texted him: </w:t>
      </w:r>
      <w:r w:rsidRPr="00CE1C6E">
        <w:rPr>
          <w:b/>
          <w:bCs/>
          <w:lang w:val="en-IN"/>
        </w:rPr>
        <w:t>“Come. I don’t want to talk. Just… be here.”</w:t>
      </w:r>
    </w:p>
    <w:p w14:paraId="33040962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showed up. No questions.</w:t>
      </w:r>
    </w:p>
    <w:p w14:paraId="3CE8B3C4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was curled on the floor. Hair messy. Eyes red.</w:t>
      </w:r>
    </w:p>
    <w:p w14:paraId="464544C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sat beside her. No words.</w:t>
      </w:r>
    </w:p>
    <w:p w14:paraId="6A6BCF85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And in that silence, she whispered, “You make even my worst days breathable.”</w:t>
      </w:r>
    </w:p>
    <w:p w14:paraId="4505039F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held her hand.</w:t>
      </w:r>
    </w:p>
    <w:p w14:paraId="6C68D09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And in that moment, love didn’t need a confession.</w:t>
      </w:r>
    </w:p>
    <w:p w14:paraId="0C1704E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6A3FEC31">
          <v:rect id="_x0000_i1218" style="width:0;height:1.5pt" o:hralign="center" o:hrstd="t" o:hr="t" fillcolor="#a0a0a0" stroked="f"/>
        </w:pict>
      </w:r>
    </w:p>
    <w:p w14:paraId="6A24CA71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8</w:t>
      </w:r>
    </w:p>
    <w:p w14:paraId="207742CB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gave him a small handmade gift — a box filled with 27 folded paper stars. Each star had a line from one of his poems.</w:t>
      </w:r>
    </w:p>
    <w:p w14:paraId="1A4A353F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“I read them when I forget how to feel,” she said.</w:t>
      </w:r>
    </w:p>
    <w:p w14:paraId="2BE9810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opened one:</w:t>
      </w:r>
    </w:p>
    <w:p w14:paraId="380722BD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“You can’t lose someone who became part of your breathing.”</w:t>
      </w:r>
    </w:p>
    <w:p w14:paraId="04CC6D8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didn’t cry.</w:t>
      </w:r>
    </w:p>
    <w:p w14:paraId="3193793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lastRenderedPageBreak/>
        <w:t>But he did look at her the way people look at miracles — gently, with disbelief.</w:t>
      </w:r>
    </w:p>
    <w:p w14:paraId="019EE9CA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3154FE33">
          <v:rect id="_x0000_i1219" style="width:0;height:1.5pt" o:hralign="center" o:hrstd="t" o:hr="t" fillcolor="#a0a0a0" stroked="f"/>
        </w:pict>
      </w:r>
    </w:p>
    <w:p w14:paraId="487B8894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9</w:t>
      </w:r>
    </w:p>
    <w:p w14:paraId="4633775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One evening, Sanjay whispered, “I think I’m falling for you.”</w:t>
      </w:r>
    </w:p>
    <w:p w14:paraId="3F757D20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smiled. Then paused.</w:t>
      </w:r>
    </w:p>
    <w:p w14:paraId="194E038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“Sanjay… I already fell. The day you made silence feel safe.”</w:t>
      </w:r>
    </w:p>
    <w:p w14:paraId="60EA0FC8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didn’t kiss.</w:t>
      </w:r>
    </w:p>
    <w:p w14:paraId="0E6C5F4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just touched foreheads.</w:t>
      </w:r>
    </w:p>
    <w:p w14:paraId="6E8FBE5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Two storms, finally resting.</w:t>
      </w:r>
    </w:p>
    <w:p w14:paraId="1B852AFB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24A8C1AC">
          <v:rect id="_x0000_i1220" style="width:0;height:1.5pt" o:hralign="center" o:hrstd="t" o:hr="t" fillcolor="#a0a0a0" stroked="f"/>
        </w:pict>
      </w:r>
    </w:p>
    <w:p w14:paraId="5ECE94E8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10</w:t>
      </w:r>
    </w:p>
    <w:p w14:paraId="36336B30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Their love wasn’t loud.</w:t>
      </w:r>
    </w:p>
    <w:p w14:paraId="6DA3E148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It was in the way Sanjay sent her playlists for different moods.</w:t>
      </w:r>
    </w:p>
    <w:p w14:paraId="430686FC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It was in the way Sameena made space on her desk just for his notes.</w:t>
      </w:r>
    </w:p>
    <w:p w14:paraId="6C7546E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It was in the good mornings and voice notes and memes at 2 AM.</w:t>
      </w:r>
    </w:p>
    <w:p w14:paraId="6A2D6E65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It was love — not in grand gestures.</w:t>
      </w:r>
    </w:p>
    <w:p w14:paraId="6BF10350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But in soft, everyday repetitions.</w:t>
      </w:r>
    </w:p>
    <w:p w14:paraId="1819001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791AA079">
          <v:rect id="_x0000_i1221" style="width:0;height:1.5pt" o:hralign="center" o:hrstd="t" o:hr="t" fillcolor="#a0a0a0" stroked="f"/>
        </w:pict>
      </w:r>
    </w:p>
    <w:p w14:paraId="12260951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11</w:t>
      </w:r>
    </w:p>
    <w:p w14:paraId="5840256B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But not all days were perfect.</w:t>
      </w:r>
    </w:p>
    <w:p w14:paraId="2FE84E2B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Some days, she went silent.</w:t>
      </w:r>
    </w:p>
    <w:p w14:paraId="7E0B885B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Some days, he overthought every word.</w:t>
      </w:r>
    </w:p>
    <w:p w14:paraId="1B7B08D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One night she messaged:</w:t>
      </w:r>
    </w:p>
    <w:p w14:paraId="5A0FDF39" w14:textId="77777777" w:rsidR="00CE1C6E" w:rsidRPr="00CE1C6E" w:rsidRDefault="00CE1C6E" w:rsidP="00CE1C6E">
      <w:pPr>
        <w:rPr>
          <w:lang w:val="en-IN"/>
        </w:rPr>
      </w:pPr>
      <w:r w:rsidRPr="00CE1C6E">
        <w:rPr>
          <w:b/>
          <w:bCs/>
          <w:lang w:val="en-IN"/>
        </w:rPr>
        <w:t>“What if I’m too much? Too broken?”</w:t>
      </w:r>
    </w:p>
    <w:p w14:paraId="2DF37EDA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replied:</w:t>
      </w:r>
    </w:p>
    <w:p w14:paraId="71562F4F" w14:textId="77777777" w:rsidR="00CE1C6E" w:rsidRPr="00CE1C6E" w:rsidRDefault="00CE1C6E" w:rsidP="00CE1C6E">
      <w:pPr>
        <w:rPr>
          <w:lang w:val="en-IN"/>
        </w:rPr>
      </w:pPr>
      <w:r w:rsidRPr="00CE1C6E">
        <w:rPr>
          <w:b/>
          <w:bCs/>
          <w:lang w:val="en-IN"/>
        </w:rPr>
        <w:lastRenderedPageBreak/>
        <w:t>“Then I’ll be the glue. Or the arms. Or the poem that tells you you’re enough.”</w:t>
      </w:r>
    </w:p>
    <w:p w14:paraId="1261D9CC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didn’t reply that night.</w:t>
      </w:r>
    </w:p>
    <w:p w14:paraId="4EED1065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But the next morning, she sent a picture of the sunrise.</w:t>
      </w:r>
    </w:p>
    <w:p w14:paraId="779ACFC0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 xml:space="preserve">Captioned: </w:t>
      </w:r>
      <w:r w:rsidRPr="00CE1C6E">
        <w:rPr>
          <w:i/>
          <w:iCs/>
          <w:lang w:val="en-IN"/>
        </w:rPr>
        <w:t>“You remind me of this. Constant, even after dark.”</w:t>
      </w:r>
    </w:p>
    <w:p w14:paraId="0920E985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0D8B3C9E">
          <v:rect id="_x0000_i1222" style="width:0;height:1.5pt" o:hralign="center" o:hrstd="t" o:hr="t" fillcolor="#a0a0a0" stroked="f"/>
        </w:pict>
      </w:r>
    </w:p>
    <w:p w14:paraId="4EAB5507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12</w:t>
      </w:r>
    </w:p>
    <w:p w14:paraId="1DE9D2D9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once asked, “What does peace look like to you?”</w:t>
      </w:r>
    </w:p>
    <w:p w14:paraId="2E4A987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replied, “A room where I don’t have to shrink to fit in.”</w:t>
      </w:r>
    </w:p>
    <w:p w14:paraId="7EC8BC1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said, “Then let’s build it. Even if it’s just with words and Sunday mornings.”</w:t>
      </w:r>
    </w:p>
    <w:p w14:paraId="75E49F89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smiled. Because no one ever offered her space before — only silence.</w:t>
      </w:r>
    </w:p>
    <w:p w14:paraId="5EC93B3C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31A13A36">
          <v:rect id="_x0000_i1223" style="width:0;height:1.5pt" o:hralign="center" o:hrstd="t" o:hr="t" fillcolor="#a0a0a0" stroked="f"/>
        </w:pict>
      </w:r>
    </w:p>
    <w:p w14:paraId="68F25F5C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13</w:t>
      </w:r>
    </w:p>
    <w:p w14:paraId="3541423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had a playlist. Not of love songs. But of songs that healed.</w:t>
      </w:r>
    </w:p>
    <w:p w14:paraId="2395D9C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 xml:space="preserve">“Ek </w:t>
      </w:r>
      <w:proofErr w:type="spellStart"/>
      <w:r w:rsidRPr="00CE1C6E">
        <w:rPr>
          <w:lang w:val="en-IN"/>
        </w:rPr>
        <w:t>Tarfa</w:t>
      </w:r>
      <w:proofErr w:type="spellEnd"/>
      <w:r w:rsidRPr="00CE1C6E">
        <w:rPr>
          <w:lang w:val="en-IN"/>
        </w:rPr>
        <w:t>” when they missed each other.</w:t>
      </w:r>
    </w:p>
    <w:p w14:paraId="46D057B2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“Ilahi” when they wanted to escape.</w:t>
      </w:r>
    </w:p>
    <w:p w14:paraId="41C12E8A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“Tu Kisi Rail Si” when words failed.</w:t>
      </w:r>
    </w:p>
    <w:p w14:paraId="2B234D09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Each song — a timestamp of emotions too fragile to say aloud.</w:t>
      </w:r>
    </w:p>
    <w:p w14:paraId="044F112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11430808">
          <v:rect id="_x0000_i1224" style="width:0;height:1.5pt" o:hralign="center" o:hrstd="t" o:hr="t" fillcolor="#a0a0a0" stroked="f"/>
        </w:pict>
      </w:r>
    </w:p>
    <w:p w14:paraId="68512E66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14</w:t>
      </w:r>
    </w:p>
    <w:p w14:paraId="0D6DF239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One day, she sent him a drawing of a boy holding a balloon shaped like a heart.</w:t>
      </w:r>
    </w:p>
    <w:p w14:paraId="4DF22F2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 caption read:</w:t>
      </w:r>
    </w:p>
    <w:p w14:paraId="5F07B8B8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“He gives pieces of himself, hoping someone calls it love.”</w:t>
      </w:r>
    </w:p>
    <w:p w14:paraId="4646449C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stared at it for hours.</w:t>
      </w:r>
    </w:p>
    <w:p w14:paraId="10C2DF6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Then replied: “He just needs someone to hold the balloon with him. I will.”</w:t>
      </w:r>
    </w:p>
    <w:p w14:paraId="1F00436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5397C949">
          <v:rect id="_x0000_i1225" style="width:0;height:1.5pt" o:hralign="center" o:hrstd="t" o:hr="t" fillcolor="#a0a0a0" stroked="f"/>
        </w:pict>
      </w:r>
    </w:p>
    <w:p w14:paraId="6825FAD0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lastRenderedPageBreak/>
        <w:t>Page 15</w:t>
      </w:r>
    </w:p>
    <w:p w14:paraId="1413F334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was afraid of attachments. He was afraid of being forgotten.</w:t>
      </w:r>
    </w:p>
    <w:p w14:paraId="5C65CC1C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Together, they wrote letters they never sent. Journals filled with '</w:t>
      </w:r>
      <w:proofErr w:type="spellStart"/>
      <w:r w:rsidRPr="00CE1C6E">
        <w:rPr>
          <w:lang w:val="en-IN"/>
        </w:rPr>
        <w:t>almosts</w:t>
      </w:r>
      <w:proofErr w:type="spellEnd"/>
      <w:r w:rsidRPr="00CE1C6E">
        <w:rPr>
          <w:lang w:val="en-IN"/>
        </w:rPr>
        <w:t>' and 'what-ifs.'</w:t>
      </w:r>
    </w:p>
    <w:p w14:paraId="48542D2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But somehow, it was still real.</w:t>
      </w:r>
    </w:p>
    <w:p w14:paraId="605623D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Because feelings don’t wait for perfect timing.</w:t>
      </w:r>
    </w:p>
    <w:p w14:paraId="63A9B8AF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just bloom — wildly, unexpectedly.</w:t>
      </w:r>
    </w:p>
    <w:p w14:paraId="011EF9A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0111E012">
          <v:rect id="_x0000_i1226" style="width:0;height:1.5pt" o:hralign="center" o:hrstd="t" o:hr="t" fillcolor="#a0a0a0" stroked="f"/>
        </w:pict>
      </w:r>
    </w:p>
    <w:p w14:paraId="1C5C3A9C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16</w:t>
      </w:r>
    </w:p>
    <w:p w14:paraId="19413C55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once whispered, “If you leave, don’t forget the poems.”</w:t>
      </w:r>
    </w:p>
    <w:p w14:paraId="76B436B2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said, “I’ll never forget the poet.”</w:t>
      </w:r>
    </w:p>
    <w:p w14:paraId="7AA33A7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didn’t say ‘forever.’</w:t>
      </w:r>
    </w:p>
    <w:p w14:paraId="6307E4B0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said ‘as long as we can.’</w:t>
      </w:r>
    </w:p>
    <w:p w14:paraId="40DD29F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Because some love stories don’t need promises — just presence.</w:t>
      </w:r>
    </w:p>
    <w:p w14:paraId="7F9F2C5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25CDD142">
          <v:rect id="_x0000_i1227" style="width:0;height:1.5pt" o:hralign="center" o:hrstd="t" o:hr="t" fillcolor="#a0a0a0" stroked="f"/>
        </w:pict>
      </w:r>
    </w:p>
    <w:p w14:paraId="1874D003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17</w:t>
      </w:r>
    </w:p>
    <w:p w14:paraId="545CC4C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painted stars on her ceiling.</w:t>
      </w:r>
    </w:p>
    <w:p w14:paraId="05F6D1C8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said, “So even on my worst nights, I remember light exists.”</w:t>
      </w:r>
    </w:p>
    <w:p w14:paraId="68DA88F2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added tiny poems between them:</w:t>
      </w:r>
    </w:p>
    <w:p w14:paraId="22C49AF6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“You’re not lost. Just on pause.”</w:t>
      </w:r>
      <w:r w:rsidRPr="00CE1C6E">
        <w:rPr>
          <w:lang w:val="en-IN"/>
        </w:rPr>
        <w:br/>
      </w:r>
      <w:r w:rsidRPr="00CE1C6E">
        <w:rPr>
          <w:i/>
          <w:iCs/>
          <w:lang w:val="en-IN"/>
        </w:rPr>
        <w:t>“Scars are just healed thunder.”</w:t>
      </w:r>
    </w:p>
    <w:p w14:paraId="6B798A2F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made a universe of hope inside a rented room.</w:t>
      </w:r>
    </w:p>
    <w:p w14:paraId="30B71D78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63E185BA">
          <v:rect id="_x0000_i1228" style="width:0;height:1.5pt" o:hralign="center" o:hrstd="t" o:hr="t" fillcolor="#a0a0a0" stroked="f"/>
        </w:pict>
      </w:r>
    </w:p>
    <w:p w14:paraId="7BF249C0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18</w:t>
      </w:r>
    </w:p>
    <w:p w14:paraId="19043DB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Arguments happened.</w:t>
      </w:r>
    </w:p>
    <w:p w14:paraId="52BF7B5A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lastRenderedPageBreak/>
        <w:t>Once, Sameena cried because he didn’t reply for six hours.</w:t>
      </w:r>
    </w:p>
    <w:p w14:paraId="16EC138C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said, “I was drowning.”</w:t>
      </w:r>
    </w:p>
    <w:p w14:paraId="79B6B24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said, “You could’ve reached for me.”</w:t>
      </w:r>
    </w:p>
    <w:p w14:paraId="70E163F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sat in silence, both realizing — love isn’t just about feeling.</w:t>
      </w:r>
    </w:p>
    <w:p w14:paraId="11C5F532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It’s about responsibility.</w:t>
      </w:r>
    </w:p>
    <w:p w14:paraId="725C449F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5DD4111D">
          <v:rect id="_x0000_i1229" style="width:0;height:1.5pt" o:hralign="center" o:hrstd="t" o:hr="t" fillcolor="#a0a0a0" stroked="f"/>
        </w:pict>
      </w:r>
    </w:p>
    <w:p w14:paraId="58C17036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19</w:t>
      </w:r>
    </w:p>
    <w:p w14:paraId="0FFAA98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asked, “Would you still love me if I couldn’t speak?”</w:t>
      </w:r>
    </w:p>
    <w:p w14:paraId="1E47493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replied, “I’d write you letters until my hands forgot how to shake.”</w:t>
      </w:r>
    </w:p>
    <w:p w14:paraId="2FD05EE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meant it.</w:t>
      </w:r>
    </w:p>
    <w:p w14:paraId="67D6A0C8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Because even in her silence, she was poetry.</w:t>
      </w:r>
    </w:p>
    <w:p w14:paraId="2FE30E12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2BA17448">
          <v:rect id="_x0000_i1230" style="width:0;height:1.5pt" o:hralign="center" o:hrstd="t" o:hr="t" fillcolor="#a0a0a0" stroked="f"/>
        </w:pict>
      </w:r>
    </w:p>
    <w:p w14:paraId="349F9438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20</w:t>
      </w:r>
    </w:p>
    <w:p w14:paraId="6905ED5A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shared passwords.</w:t>
      </w:r>
    </w:p>
    <w:p w14:paraId="236F7AB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Not to spy.</w:t>
      </w:r>
    </w:p>
    <w:p w14:paraId="06C2F92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But to say — here, hold my fears. I trust you.</w:t>
      </w:r>
    </w:p>
    <w:p w14:paraId="00DDE62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Sameena’s notes app was filled with unsent letters.</w:t>
      </w:r>
    </w:p>
    <w:p w14:paraId="5BD31F7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Sanjay’s browser had bookmarked her art.</w:t>
      </w:r>
    </w:p>
    <w:p w14:paraId="4D6BD68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Two lives, gently braided.</w:t>
      </w:r>
    </w:p>
    <w:p w14:paraId="3D11CF5C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6BF6B376">
          <v:rect id="_x0000_i1231" style="width:0;height:1.5pt" o:hralign="center" o:hrstd="t" o:hr="t" fillcolor="#a0a0a0" stroked="f"/>
        </w:pict>
      </w:r>
    </w:p>
    <w:p w14:paraId="6F4CDFD9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21</w:t>
      </w:r>
    </w:p>
    <w:p w14:paraId="73348975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One night, he texted:</w:t>
      </w:r>
    </w:p>
    <w:p w14:paraId="418A30A2" w14:textId="77777777" w:rsidR="00CE1C6E" w:rsidRPr="00CE1C6E" w:rsidRDefault="00CE1C6E" w:rsidP="00CE1C6E">
      <w:pPr>
        <w:rPr>
          <w:lang w:val="en-IN"/>
        </w:rPr>
      </w:pPr>
      <w:r w:rsidRPr="00CE1C6E">
        <w:rPr>
          <w:b/>
          <w:bCs/>
          <w:lang w:val="en-IN"/>
        </w:rPr>
        <w:t>“What are we?”</w:t>
      </w:r>
    </w:p>
    <w:p w14:paraId="6D789CA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replied:</w:t>
      </w:r>
    </w:p>
    <w:p w14:paraId="471F9348" w14:textId="77777777" w:rsidR="00CE1C6E" w:rsidRPr="00CE1C6E" w:rsidRDefault="00CE1C6E" w:rsidP="00CE1C6E">
      <w:pPr>
        <w:rPr>
          <w:lang w:val="en-IN"/>
        </w:rPr>
      </w:pPr>
      <w:r w:rsidRPr="00CE1C6E">
        <w:rPr>
          <w:b/>
          <w:bCs/>
          <w:lang w:val="en-IN"/>
        </w:rPr>
        <w:t>“Two people who found peace in each other’s noise.”</w:t>
      </w:r>
    </w:p>
    <w:p w14:paraId="2162038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lastRenderedPageBreak/>
        <w:t>And that night, peace had a name.</w:t>
      </w:r>
    </w:p>
    <w:p w14:paraId="482D373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It was whispered like a prayer — Sameena.</w:t>
      </w:r>
    </w:p>
    <w:p w14:paraId="09AD150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724FB6BE">
          <v:rect id="_x0000_i1232" style="width:0;height:1.5pt" o:hralign="center" o:hrstd="t" o:hr="t" fillcolor="#a0a0a0" stroked="f"/>
        </w:pict>
      </w:r>
    </w:p>
    <w:p w14:paraId="500C564E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22</w:t>
      </w:r>
    </w:p>
    <w:p w14:paraId="0457C0FC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whispered once, “What if one day, we change?”</w:t>
      </w:r>
    </w:p>
    <w:p w14:paraId="35934470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took her hand and said, “Then we’ll meet each other again. Where we left our truth.”</w:t>
      </w:r>
    </w:p>
    <w:p w14:paraId="6DB53BB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Because love isn’t about staying the same. It’s about growing, without growing apart.</w:t>
      </w:r>
    </w:p>
    <w:p w14:paraId="5CC0390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7722810B">
          <v:rect id="_x0000_i1233" style="width:0;height:1.5pt" o:hralign="center" o:hrstd="t" o:hr="t" fillcolor="#a0a0a0" stroked="f"/>
        </w:pict>
      </w:r>
    </w:p>
    <w:p w14:paraId="55581303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23</w:t>
      </w:r>
    </w:p>
    <w:p w14:paraId="2EDE3BA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watched her paint in silence.</w:t>
      </w:r>
    </w:p>
    <w:p w14:paraId="1EA315D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 xml:space="preserve">She looked at </w:t>
      </w:r>
      <w:proofErr w:type="spellStart"/>
      <w:r w:rsidRPr="00CE1C6E">
        <w:rPr>
          <w:lang w:val="en-IN"/>
        </w:rPr>
        <w:t>colors</w:t>
      </w:r>
      <w:proofErr w:type="spellEnd"/>
      <w:r w:rsidRPr="00CE1C6E">
        <w:rPr>
          <w:lang w:val="en-IN"/>
        </w:rPr>
        <w:t xml:space="preserve"> the way people look at memories — carefully.</w:t>
      </w:r>
    </w:p>
    <w:p w14:paraId="7188A37A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whispered, “Your hands are magic.”</w:t>
      </w:r>
    </w:p>
    <w:p w14:paraId="21F4742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replied, “No. They just remember what pain taught me.”</w:t>
      </w:r>
    </w:p>
    <w:p w14:paraId="3A181D1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And he realized — her art was her way of bleeding without a wound.</w:t>
      </w:r>
    </w:p>
    <w:p w14:paraId="4A209B9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01BD841A">
          <v:rect id="_x0000_i1234" style="width:0;height:1.5pt" o:hralign="center" o:hrstd="t" o:hr="t" fillcolor="#a0a0a0" stroked="f"/>
        </w:pict>
      </w:r>
    </w:p>
    <w:p w14:paraId="5FFD3449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24</w:t>
      </w:r>
    </w:p>
    <w:p w14:paraId="0FCBC53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sat by the sea.</w:t>
      </w:r>
    </w:p>
    <w:p w14:paraId="175989A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Waves crashing. Hearts listening.</w:t>
      </w:r>
    </w:p>
    <w:p w14:paraId="610287C2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said, “If I die first, will you write me?”</w:t>
      </w:r>
    </w:p>
    <w:p w14:paraId="391F113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smiled sadly. “I already am.”</w:t>
      </w:r>
    </w:p>
    <w:p w14:paraId="77E54359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And she knew — she’d live forever in his lines.</w:t>
      </w:r>
    </w:p>
    <w:p w14:paraId="3155A6A4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5E818BB8">
          <v:rect id="_x0000_i1235" style="width:0;height:1.5pt" o:hralign="center" o:hrstd="t" o:hr="t" fillcolor="#a0a0a0" stroked="f"/>
        </w:pict>
      </w:r>
    </w:p>
    <w:p w14:paraId="3DE6BE6A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25</w:t>
      </w:r>
    </w:p>
    <w:p w14:paraId="5823C45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lastRenderedPageBreak/>
        <w:t>One morning, Sanjay made her breakfast.</w:t>
      </w:r>
    </w:p>
    <w:p w14:paraId="6F313E82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Burnt toast. Overboiled chai. Lopsided smile.</w:t>
      </w:r>
    </w:p>
    <w:p w14:paraId="4F3804C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laughed, “This is terrible.”</w:t>
      </w:r>
    </w:p>
    <w:p w14:paraId="331D04D0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said, “But it’s made with hands that love you.”</w:t>
      </w:r>
    </w:p>
    <w:p w14:paraId="7B4E7F5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took a bite — and swore it tasted like home.</w:t>
      </w:r>
    </w:p>
    <w:p w14:paraId="0D774BE0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2ADA0D7B">
          <v:rect id="_x0000_i1236" style="width:0;height:1.5pt" o:hralign="center" o:hrstd="t" o:hr="t" fillcolor="#a0a0a0" stroked="f"/>
        </w:pict>
      </w:r>
    </w:p>
    <w:p w14:paraId="34A6972F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26</w:t>
      </w:r>
    </w:p>
    <w:p w14:paraId="7602B280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visited a temple. She prayed. He watched.</w:t>
      </w:r>
    </w:p>
    <w:p w14:paraId="6086BCD4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Afterwards, she asked, “Don’t you believe?”</w:t>
      </w:r>
    </w:p>
    <w:p w14:paraId="2C06F340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said, “I do. I just call my prayers ‘poems.’”</w:t>
      </w:r>
    </w:p>
    <w:p w14:paraId="21AE96C0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held his hand tighter.</w:t>
      </w:r>
    </w:p>
    <w:p w14:paraId="41D9F594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Because faith comes in many forms. And sometimes, it's shaped like a person.</w:t>
      </w:r>
    </w:p>
    <w:p w14:paraId="61AF009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0A43E6ED">
          <v:rect id="_x0000_i1237" style="width:0;height:1.5pt" o:hralign="center" o:hrstd="t" o:hr="t" fillcolor="#a0a0a0" stroked="f"/>
        </w:pict>
      </w:r>
    </w:p>
    <w:p w14:paraId="11B661D2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27</w:t>
      </w:r>
    </w:p>
    <w:p w14:paraId="1CD37B4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got sick.</w:t>
      </w:r>
    </w:p>
    <w:p w14:paraId="782CF8E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Not dangerously. But enough to scare him.</w:t>
      </w:r>
    </w:p>
    <w:p w14:paraId="7056ADC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 xml:space="preserve">He sat by her bed, writing poems on </w:t>
      </w:r>
      <w:proofErr w:type="spellStart"/>
      <w:r w:rsidRPr="00CE1C6E">
        <w:rPr>
          <w:lang w:val="en-IN"/>
        </w:rPr>
        <w:t>post-its</w:t>
      </w:r>
      <w:proofErr w:type="spellEnd"/>
      <w:r w:rsidRPr="00CE1C6E">
        <w:rPr>
          <w:lang w:val="en-IN"/>
        </w:rPr>
        <w:t>.</w:t>
      </w:r>
    </w:p>
    <w:p w14:paraId="4854C98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 xml:space="preserve">Placing one on her pillow: </w:t>
      </w:r>
      <w:r w:rsidRPr="00CE1C6E">
        <w:rPr>
          <w:i/>
          <w:iCs/>
          <w:lang w:val="en-IN"/>
        </w:rPr>
        <w:t>“Even your cough sounds like a verse I want to memorize.”</w:t>
      </w:r>
    </w:p>
    <w:p w14:paraId="77C37EE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69FED143">
          <v:rect id="_x0000_i1238" style="width:0;height:1.5pt" o:hralign="center" o:hrstd="t" o:hr="t" fillcolor="#a0a0a0" stroked="f"/>
        </w:pict>
      </w:r>
    </w:p>
    <w:p w14:paraId="21E95039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28</w:t>
      </w:r>
    </w:p>
    <w:p w14:paraId="0EB75395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had a list:</w:t>
      </w:r>
    </w:p>
    <w:p w14:paraId="2A0E2970" w14:textId="77777777" w:rsidR="00CE1C6E" w:rsidRPr="00CE1C6E" w:rsidRDefault="00CE1C6E" w:rsidP="00CE1C6E">
      <w:pPr>
        <w:numPr>
          <w:ilvl w:val="0"/>
          <w:numId w:val="10"/>
        </w:numPr>
        <w:rPr>
          <w:lang w:val="en-IN"/>
        </w:rPr>
      </w:pPr>
      <w:r w:rsidRPr="00CE1C6E">
        <w:rPr>
          <w:lang w:val="en-IN"/>
        </w:rPr>
        <w:t>Visit the hills</w:t>
      </w:r>
    </w:p>
    <w:p w14:paraId="7C586AE7" w14:textId="77777777" w:rsidR="00CE1C6E" w:rsidRPr="00CE1C6E" w:rsidRDefault="00CE1C6E" w:rsidP="00CE1C6E">
      <w:pPr>
        <w:numPr>
          <w:ilvl w:val="0"/>
          <w:numId w:val="10"/>
        </w:numPr>
        <w:rPr>
          <w:lang w:val="en-IN"/>
        </w:rPr>
      </w:pPr>
      <w:r w:rsidRPr="00CE1C6E">
        <w:rPr>
          <w:lang w:val="en-IN"/>
        </w:rPr>
        <w:t>Write a poem together</w:t>
      </w:r>
    </w:p>
    <w:p w14:paraId="670A091D" w14:textId="77777777" w:rsidR="00CE1C6E" w:rsidRPr="00CE1C6E" w:rsidRDefault="00CE1C6E" w:rsidP="00CE1C6E">
      <w:pPr>
        <w:numPr>
          <w:ilvl w:val="0"/>
          <w:numId w:val="10"/>
        </w:numPr>
        <w:rPr>
          <w:lang w:val="en-IN"/>
        </w:rPr>
      </w:pPr>
      <w:r w:rsidRPr="00CE1C6E">
        <w:rPr>
          <w:lang w:val="en-IN"/>
        </w:rPr>
        <w:t>Record a podcast about heartbreak</w:t>
      </w:r>
    </w:p>
    <w:p w14:paraId="070C9EA4" w14:textId="77777777" w:rsidR="00CE1C6E" w:rsidRPr="00CE1C6E" w:rsidRDefault="00CE1C6E" w:rsidP="00CE1C6E">
      <w:pPr>
        <w:numPr>
          <w:ilvl w:val="0"/>
          <w:numId w:val="10"/>
        </w:numPr>
        <w:rPr>
          <w:lang w:val="en-IN"/>
        </w:rPr>
      </w:pPr>
      <w:r w:rsidRPr="00CE1C6E">
        <w:rPr>
          <w:lang w:val="en-IN"/>
        </w:rPr>
        <w:t>Watch stars from a rooftop</w:t>
      </w:r>
    </w:p>
    <w:p w14:paraId="0A2EABC9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lastRenderedPageBreak/>
        <w:t>They did all of it.</w:t>
      </w:r>
    </w:p>
    <w:p w14:paraId="3B80E5F5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Except the last.</w:t>
      </w:r>
    </w:p>
    <w:p w14:paraId="5B02BAB9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Because it kept raining.</w:t>
      </w:r>
    </w:p>
    <w:p w14:paraId="12C2396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So instead, they watched raindrops race on glass.</w:t>
      </w:r>
    </w:p>
    <w:p w14:paraId="4021EBDB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whispered, “Maybe these are our stars.”</w:t>
      </w:r>
    </w:p>
    <w:p w14:paraId="7062018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6FAED5E6">
          <v:rect id="_x0000_i1239" style="width:0;height:1.5pt" o:hralign="center" o:hrstd="t" o:hr="t" fillcolor="#a0a0a0" stroked="f"/>
        </w:pict>
      </w:r>
    </w:p>
    <w:p w14:paraId="7AE28BFC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29</w:t>
      </w:r>
    </w:p>
    <w:p w14:paraId="602135DC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One day, they sat in a crowded café.</w:t>
      </w:r>
    </w:p>
    <w:p w14:paraId="751C27B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Everyone noisy. Everything loud.</w:t>
      </w:r>
    </w:p>
    <w:p w14:paraId="542D704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But in the corner, with hands locked and glances exchanged — they were their own quiet.</w:t>
      </w:r>
    </w:p>
    <w:p w14:paraId="6E3A108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2150BB3D">
          <v:rect id="_x0000_i1240" style="width:0;height:1.5pt" o:hralign="center" o:hrstd="t" o:hr="t" fillcolor="#a0a0a0" stroked="f"/>
        </w:pict>
      </w:r>
    </w:p>
    <w:p w14:paraId="449869ED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30</w:t>
      </w:r>
    </w:p>
    <w:p w14:paraId="2624782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wrote a poem he never posted:</w:t>
      </w:r>
    </w:p>
    <w:p w14:paraId="6022157B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“You’re not my world. You’re the silence that holds it together.”</w:t>
      </w:r>
    </w:p>
    <w:p w14:paraId="169EFB0F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found it in his notebook.</w:t>
      </w:r>
    </w:p>
    <w:p w14:paraId="6C122D1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didn’t say a word.</w:t>
      </w:r>
    </w:p>
    <w:p w14:paraId="10589F8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just kissed the page.</w:t>
      </w:r>
    </w:p>
    <w:p w14:paraId="32EBCAB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312BCF2E">
          <v:rect id="_x0000_i1241" style="width:0;height:1.5pt" o:hralign="center" o:hrstd="t" o:hr="t" fillcolor="#a0a0a0" stroked="f"/>
        </w:pict>
      </w:r>
    </w:p>
    <w:p w14:paraId="1ACD9B51" w14:textId="77777777" w:rsidR="00CE1C6E" w:rsidRPr="00CE1C6E" w:rsidRDefault="00CE1C6E" w:rsidP="00CE1C6E">
      <w:pPr>
        <w:rPr>
          <w:lang w:val="en-IN"/>
        </w:rPr>
      </w:pPr>
      <w:r w:rsidRPr="00CE1C6E">
        <w:rPr>
          <w:i/>
          <w:iCs/>
          <w:lang w:val="en-IN"/>
        </w:rPr>
        <w:t>Page 31</w:t>
      </w:r>
    </w:p>
    <w:p w14:paraId="5CCC200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 xml:space="preserve">Sameena once said, “If </w:t>
      </w:r>
      <w:proofErr w:type="gramStart"/>
      <w:r w:rsidRPr="00CE1C6E">
        <w:rPr>
          <w:lang w:val="en-IN"/>
        </w:rPr>
        <w:t>this ends</w:t>
      </w:r>
      <w:proofErr w:type="gramEnd"/>
      <w:r w:rsidRPr="00CE1C6E">
        <w:rPr>
          <w:lang w:val="en-IN"/>
        </w:rPr>
        <w:t>… don’t erase me.”</w:t>
      </w:r>
    </w:p>
    <w:p w14:paraId="1DF6AAA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replied, “Even if it ends — you’ll always be the underline of every line I write.”</w:t>
      </w:r>
    </w:p>
    <w:p w14:paraId="1AFE96C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And in that moment, they didn’t talk about endings.</w:t>
      </w:r>
    </w:p>
    <w:p w14:paraId="33EB014C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just held on tighter.</w:t>
      </w:r>
    </w:p>
    <w:p w14:paraId="599D928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lastRenderedPageBreak/>
        <w:t>Because sometimes, holding on is the most romantic thing two people can do.</w:t>
      </w:r>
    </w:p>
    <w:p w14:paraId="7F03CA17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32</w:t>
      </w:r>
    </w:p>
    <w:p w14:paraId="4F6CDED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painted a canvas for him.</w:t>
      </w:r>
      <w:r w:rsidRPr="00CE1C6E">
        <w:rPr>
          <w:lang w:val="en-IN"/>
        </w:rPr>
        <w:br/>
        <w:t>It was abstract — waves, stars, and a small figure holding a lantern.</w:t>
      </w:r>
      <w:r w:rsidRPr="00CE1C6E">
        <w:rPr>
          <w:lang w:val="en-IN"/>
        </w:rPr>
        <w:br/>
        <w:t>When Sanjay asked what it meant, she smiled.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“You’re the lantern. You don’t fix the night, but you make it bearable.”</w:t>
      </w:r>
      <w:r w:rsidRPr="00CE1C6E">
        <w:rPr>
          <w:lang w:val="en-IN"/>
        </w:rPr>
        <w:br/>
        <w:t>He stared at it for hours that night.</w:t>
      </w:r>
    </w:p>
    <w:p w14:paraId="1EAD11E8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57C4150E">
          <v:rect id="_x0000_i1716" style="width:0;height:1.5pt" o:hralign="center" o:hrstd="t" o:hr="t" fillcolor="#a0a0a0" stroked="f"/>
        </w:pict>
      </w:r>
    </w:p>
    <w:p w14:paraId="7094AF2B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33</w:t>
      </w:r>
    </w:p>
    <w:p w14:paraId="1311062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wasn’t a fan of pictures.</w:t>
      </w:r>
      <w:r w:rsidRPr="00CE1C6E">
        <w:rPr>
          <w:lang w:val="en-IN"/>
        </w:rPr>
        <w:br/>
        <w:t>But she caught him off guard one evening, snapped a photo while he was laughing mid-sentence.</w:t>
      </w:r>
      <w:r w:rsidRPr="00CE1C6E">
        <w:rPr>
          <w:lang w:val="en-IN"/>
        </w:rPr>
        <w:br/>
        <w:t>She showed it to him and whispered,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“This is what my peace looks like.”</w:t>
      </w:r>
      <w:r w:rsidRPr="00CE1C6E">
        <w:rPr>
          <w:lang w:val="en-IN"/>
        </w:rPr>
        <w:br/>
        <w:t xml:space="preserve">That became his </w:t>
      </w:r>
      <w:proofErr w:type="spellStart"/>
      <w:r w:rsidRPr="00CE1C6E">
        <w:rPr>
          <w:lang w:val="en-IN"/>
        </w:rPr>
        <w:t>favorite</w:t>
      </w:r>
      <w:proofErr w:type="spellEnd"/>
      <w:r w:rsidRPr="00CE1C6E">
        <w:rPr>
          <w:lang w:val="en-IN"/>
        </w:rPr>
        <w:t xml:space="preserve"> picture.</w:t>
      </w:r>
    </w:p>
    <w:p w14:paraId="0F26A21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1868926E">
          <v:rect id="_x0000_i1717" style="width:0;height:1.5pt" o:hralign="center" o:hrstd="t" o:hr="t" fillcolor="#a0a0a0" stroked="f"/>
        </w:pict>
      </w:r>
    </w:p>
    <w:p w14:paraId="58246F71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34</w:t>
      </w:r>
    </w:p>
    <w:p w14:paraId="08D43944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had a habit of making playlists.</w:t>
      </w:r>
      <w:r w:rsidRPr="00CE1C6E">
        <w:rPr>
          <w:lang w:val="en-IN"/>
        </w:rPr>
        <w:br/>
        <w:t xml:space="preserve">One day she sent one titled: </w:t>
      </w:r>
      <w:r w:rsidRPr="00CE1C6E">
        <w:rPr>
          <w:i/>
          <w:iCs/>
          <w:lang w:val="en-IN"/>
        </w:rPr>
        <w:t xml:space="preserve">For </w:t>
      </w:r>
      <w:proofErr w:type="gramStart"/>
      <w:r w:rsidRPr="00CE1C6E">
        <w:rPr>
          <w:i/>
          <w:iCs/>
          <w:lang w:val="en-IN"/>
        </w:rPr>
        <w:t>The</w:t>
      </w:r>
      <w:proofErr w:type="gramEnd"/>
      <w:r w:rsidRPr="00CE1C6E">
        <w:rPr>
          <w:i/>
          <w:iCs/>
          <w:lang w:val="en-IN"/>
        </w:rPr>
        <w:t xml:space="preserve"> Boy </w:t>
      </w:r>
      <w:proofErr w:type="gramStart"/>
      <w:r w:rsidRPr="00CE1C6E">
        <w:rPr>
          <w:i/>
          <w:iCs/>
          <w:lang w:val="en-IN"/>
        </w:rPr>
        <w:t>With</w:t>
      </w:r>
      <w:proofErr w:type="gramEnd"/>
      <w:r w:rsidRPr="00CE1C6E">
        <w:rPr>
          <w:i/>
          <w:iCs/>
          <w:lang w:val="en-IN"/>
        </w:rPr>
        <w:t xml:space="preserve"> Tired Eyes</w:t>
      </w:r>
      <w:r w:rsidRPr="00CE1C6E">
        <w:rPr>
          <w:lang w:val="en-IN"/>
        </w:rPr>
        <w:t>.</w:t>
      </w:r>
      <w:r w:rsidRPr="00CE1C6E">
        <w:rPr>
          <w:lang w:val="en-IN"/>
        </w:rPr>
        <w:br/>
        <w:t>He listened to every song. Twice.</w:t>
      </w:r>
      <w:r w:rsidRPr="00CE1C6E">
        <w:rPr>
          <w:lang w:val="en-IN"/>
        </w:rPr>
        <w:br/>
        <w:t>On repeat.</w:t>
      </w:r>
      <w:r w:rsidRPr="00CE1C6E">
        <w:rPr>
          <w:lang w:val="en-IN"/>
        </w:rPr>
        <w:br/>
        <w:t>Because each lyric felt like her fingers brushing against his ribs,</w:t>
      </w:r>
      <w:r w:rsidRPr="00CE1C6E">
        <w:rPr>
          <w:lang w:val="en-IN"/>
        </w:rPr>
        <w:br/>
        <w:t>tapping rhythm into his hollow spaces.</w:t>
      </w:r>
    </w:p>
    <w:p w14:paraId="50A598C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7EC63F5A">
          <v:rect id="_x0000_i1718" style="width:0;height:1.5pt" o:hralign="center" o:hrstd="t" o:hr="t" fillcolor="#a0a0a0" stroked="f"/>
        </w:pict>
      </w:r>
    </w:p>
    <w:p w14:paraId="7BE3EC07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35</w:t>
      </w:r>
    </w:p>
    <w:p w14:paraId="71E2B689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Their first real fight wasn’t about something big.</w:t>
      </w:r>
      <w:r w:rsidRPr="00CE1C6E">
        <w:rPr>
          <w:lang w:val="en-IN"/>
        </w:rPr>
        <w:br/>
        <w:t>It was distance.</w:t>
      </w:r>
      <w:r w:rsidRPr="00CE1C6E">
        <w:rPr>
          <w:lang w:val="en-IN"/>
        </w:rPr>
        <w:br/>
        <w:t>A missed call. A cold reply.</w:t>
      </w:r>
      <w:r w:rsidRPr="00CE1C6E">
        <w:rPr>
          <w:lang w:val="en-IN"/>
        </w:rPr>
        <w:br/>
        <w:t>Two tired people not knowing how to say: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“I miss you.”</w:t>
      </w:r>
      <w:r w:rsidRPr="00CE1C6E">
        <w:rPr>
          <w:lang w:val="en-IN"/>
        </w:rPr>
        <w:br/>
        <w:t>It ended with her sending a one-line message: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“Can we not lose each other too?”</w:t>
      </w:r>
      <w:r w:rsidRPr="00CE1C6E">
        <w:rPr>
          <w:lang w:val="en-IN"/>
        </w:rPr>
        <w:br/>
        <w:t>They didn’t.</w:t>
      </w:r>
    </w:p>
    <w:p w14:paraId="2181987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lastRenderedPageBreak/>
        <w:pict w14:anchorId="16796525">
          <v:rect id="_x0000_i1719" style="width:0;height:1.5pt" o:hralign="center" o:hrstd="t" o:hr="t" fillcolor="#a0a0a0" stroked="f"/>
        </w:pict>
      </w:r>
    </w:p>
    <w:p w14:paraId="03C3AA7D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36</w:t>
      </w:r>
    </w:p>
    <w:p w14:paraId="04701DEF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once broke down on a video call.</w:t>
      </w:r>
      <w:r w:rsidRPr="00CE1C6E">
        <w:rPr>
          <w:lang w:val="en-IN"/>
        </w:rPr>
        <w:br/>
        <w:t>Sameena didn’t interrupt.</w:t>
      </w:r>
      <w:r w:rsidRPr="00CE1C6E">
        <w:rPr>
          <w:lang w:val="en-IN"/>
        </w:rPr>
        <w:br/>
        <w:t>She just kept the call going,</w:t>
      </w:r>
      <w:r w:rsidRPr="00CE1C6E">
        <w:rPr>
          <w:lang w:val="en-IN"/>
        </w:rPr>
        <w:br/>
        <w:t>showing him the night sky,</w:t>
      </w:r>
      <w:r w:rsidRPr="00CE1C6E">
        <w:rPr>
          <w:lang w:val="en-IN"/>
        </w:rPr>
        <w:br/>
        <w:t>humming softly.</w:t>
      </w:r>
      <w:r w:rsidRPr="00CE1C6E">
        <w:rPr>
          <w:lang w:val="en-IN"/>
        </w:rPr>
        <w:br/>
        <w:t>Later, she messaged: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“You’re not weak. You’re just finally letting someone in.”</w:t>
      </w:r>
    </w:p>
    <w:p w14:paraId="5C3906DB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4A2A0340">
          <v:rect id="_x0000_i1720" style="width:0;height:1.5pt" o:hralign="center" o:hrstd="t" o:hr="t" fillcolor="#a0a0a0" stroked="f"/>
        </w:pict>
      </w:r>
    </w:p>
    <w:p w14:paraId="12C8DFC5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37</w:t>
      </w:r>
    </w:p>
    <w:p w14:paraId="3F3D44BC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He memorized her habits.</w:t>
      </w:r>
      <w:r w:rsidRPr="00CE1C6E">
        <w:rPr>
          <w:lang w:val="en-IN"/>
        </w:rPr>
        <w:br/>
        <w:t>The way she bit her lip while thinking.</w:t>
      </w:r>
      <w:r w:rsidRPr="00CE1C6E">
        <w:rPr>
          <w:lang w:val="en-IN"/>
        </w:rPr>
        <w:br/>
        <w:t>The small “hmm” she made while choosing words.</w:t>
      </w:r>
      <w:r w:rsidRPr="00CE1C6E">
        <w:rPr>
          <w:lang w:val="en-IN"/>
        </w:rPr>
        <w:br/>
        <w:t>The way she said “sorry” too often.</w:t>
      </w:r>
      <w:r w:rsidRPr="00CE1C6E">
        <w:rPr>
          <w:lang w:val="en-IN"/>
        </w:rPr>
        <w:br/>
        <w:t>And every time she said it for no reason,</w:t>
      </w:r>
      <w:r w:rsidRPr="00CE1C6E">
        <w:rPr>
          <w:lang w:val="en-IN"/>
        </w:rPr>
        <w:br/>
        <w:t>he’d gently respond: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“You’re allowed to take space here. It’s yours too.”</w:t>
      </w:r>
    </w:p>
    <w:p w14:paraId="2C82B4AB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48CB7AAD">
          <v:rect id="_x0000_i1721" style="width:0;height:1.5pt" o:hralign="center" o:hrstd="t" o:hr="t" fillcolor="#a0a0a0" stroked="f"/>
        </w:pict>
      </w:r>
    </w:p>
    <w:p w14:paraId="2D59CBD4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38</w:t>
      </w:r>
    </w:p>
    <w:p w14:paraId="68ED5755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planned a trip.</w:t>
      </w:r>
      <w:r w:rsidRPr="00CE1C6E">
        <w:rPr>
          <w:lang w:val="en-IN"/>
        </w:rPr>
        <w:br/>
        <w:t>Just a weekend getaway — trains, cheap hotels, stolen moments.</w:t>
      </w:r>
      <w:r w:rsidRPr="00CE1C6E">
        <w:rPr>
          <w:lang w:val="en-IN"/>
        </w:rPr>
        <w:br/>
        <w:t>It wasn’t about luxury.</w:t>
      </w:r>
      <w:r w:rsidRPr="00CE1C6E">
        <w:rPr>
          <w:lang w:val="en-IN"/>
        </w:rPr>
        <w:br/>
        <w:t>It was about being themselves — fully, loudly, without screens or goodbyes.</w:t>
      </w:r>
      <w:r w:rsidRPr="00CE1C6E">
        <w:rPr>
          <w:lang w:val="en-IN"/>
        </w:rPr>
        <w:br/>
        <w:t>Sameena said,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“Even if it’s two days, I want a memory that hurts beautifully.”</w:t>
      </w:r>
    </w:p>
    <w:p w14:paraId="743C577B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412E232D">
          <v:rect id="_x0000_i1722" style="width:0;height:1.5pt" o:hralign="center" o:hrstd="t" o:hr="t" fillcolor="#a0a0a0" stroked="f"/>
        </w:pict>
      </w:r>
    </w:p>
    <w:p w14:paraId="49F4F056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39</w:t>
      </w:r>
    </w:p>
    <w:p w14:paraId="54B4E76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That trip changed everything.</w:t>
      </w:r>
      <w:r w:rsidRPr="00CE1C6E">
        <w:rPr>
          <w:lang w:val="en-IN"/>
        </w:rPr>
        <w:br/>
        <w:t>They kissed under a thunderstorm.</w:t>
      </w:r>
      <w:r w:rsidRPr="00CE1C6E">
        <w:rPr>
          <w:lang w:val="en-IN"/>
        </w:rPr>
        <w:br/>
        <w:t>Shared fries at a roadside stall.</w:t>
      </w:r>
      <w:r w:rsidRPr="00CE1C6E">
        <w:rPr>
          <w:lang w:val="en-IN"/>
        </w:rPr>
        <w:br/>
        <w:t>Watched movies curled up under one blanket.</w:t>
      </w:r>
      <w:r w:rsidRPr="00CE1C6E">
        <w:rPr>
          <w:lang w:val="en-IN"/>
        </w:rPr>
        <w:br/>
        <w:t>And when the weekend ended, Sanjay said: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lastRenderedPageBreak/>
        <w:t>“I want my life to feel like this weekend.”</w:t>
      </w:r>
      <w:r w:rsidRPr="00CE1C6E">
        <w:rPr>
          <w:lang w:val="en-IN"/>
        </w:rPr>
        <w:br/>
        <w:t>Sameena replied: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“Then let’s never go back to ‘almost’.”</w:t>
      </w:r>
    </w:p>
    <w:p w14:paraId="3B1D9A2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22085782">
          <v:rect id="_x0000_i1723" style="width:0;height:1.5pt" o:hralign="center" o:hrstd="t" o:hr="t" fillcolor="#a0a0a0" stroked="f"/>
        </w:pict>
      </w:r>
    </w:p>
    <w:p w14:paraId="79AEC3AB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40</w:t>
      </w:r>
    </w:p>
    <w:p w14:paraId="4095759A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started using “us” more often.</w:t>
      </w:r>
      <w:r w:rsidRPr="00CE1C6E">
        <w:rPr>
          <w:lang w:val="en-IN"/>
        </w:rPr>
        <w:br/>
        <w:t>“We’ll try that.”</w:t>
      </w:r>
      <w:r w:rsidRPr="00CE1C6E">
        <w:rPr>
          <w:lang w:val="en-IN"/>
        </w:rPr>
        <w:br/>
        <w:t>“We’ll go there.”</w:t>
      </w:r>
      <w:r w:rsidRPr="00CE1C6E">
        <w:rPr>
          <w:lang w:val="en-IN"/>
        </w:rPr>
        <w:br/>
        <w:t>“We’ll figure it out.”</w:t>
      </w:r>
      <w:r w:rsidRPr="00CE1C6E">
        <w:rPr>
          <w:lang w:val="en-IN"/>
        </w:rPr>
        <w:br/>
        <w:t>It was subtle.</w:t>
      </w:r>
      <w:r w:rsidRPr="00CE1C6E">
        <w:rPr>
          <w:lang w:val="en-IN"/>
        </w:rPr>
        <w:br/>
        <w:t>But powerful.</w:t>
      </w:r>
      <w:r w:rsidRPr="00CE1C6E">
        <w:rPr>
          <w:lang w:val="en-IN"/>
        </w:rPr>
        <w:br/>
        <w:t>A small word that carried years of longing</w:t>
      </w:r>
      <w:r w:rsidRPr="00CE1C6E">
        <w:rPr>
          <w:lang w:val="en-IN"/>
        </w:rPr>
        <w:br/>
        <w:t>and the quiet hope:</w:t>
      </w:r>
      <w:r w:rsidRPr="00CE1C6E">
        <w:rPr>
          <w:lang w:val="en-IN"/>
        </w:rPr>
        <w:br/>
        <w:t>maybe this time, love wouldn’t disappear.</w:t>
      </w:r>
    </w:p>
    <w:p w14:paraId="40CD5FC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3511C7C1">
          <v:rect id="_x0000_i1724" style="width:0;height:1.5pt" o:hralign="center" o:hrstd="t" o:hr="t" fillcolor="#a0a0a0" stroked="f"/>
        </w:pict>
      </w:r>
    </w:p>
    <w:p w14:paraId="21E1008F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41</w:t>
      </w:r>
    </w:p>
    <w:p w14:paraId="4FDF338F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One night, they lay on the floor, earphones split,</w:t>
      </w:r>
      <w:r w:rsidRPr="00CE1C6E">
        <w:rPr>
          <w:lang w:val="en-IN"/>
        </w:rPr>
        <w:br/>
        <w:t>listening to a lo-fi track.</w:t>
      </w:r>
      <w:r w:rsidRPr="00CE1C6E">
        <w:rPr>
          <w:lang w:val="en-IN"/>
        </w:rPr>
        <w:br/>
        <w:t>Sameena whispered,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“I don’t think I’m built for forever.”</w:t>
      </w:r>
      <w:r w:rsidRPr="00CE1C6E">
        <w:rPr>
          <w:lang w:val="en-IN"/>
        </w:rPr>
        <w:br/>
        <w:t>Sanjay kissed her knuckles and said: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“Then let me be your always, one day at a time.”</w:t>
      </w:r>
      <w:r w:rsidRPr="00CE1C6E">
        <w:rPr>
          <w:lang w:val="en-IN"/>
        </w:rPr>
        <w:br/>
        <w:t>She didn’t reply.</w:t>
      </w:r>
      <w:r w:rsidRPr="00CE1C6E">
        <w:rPr>
          <w:lang w:val="en-IN"/>
        </w:rPr>
        <w:br/>
        <w:t>But her grip on his hand tightened.</w:t>
      </w:r>
    </w:p>
    <w:p w14:paraId="40C9C4F9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0629136E">
          <v:rect id="_x0000_i1725" style="width:0;height:1.5pt" o:hralign="center" o:hrstd="t" o:hr="t" fillcolor="#a0a0a0" stroked="f"/>
        </w:pict>
      </w:r>
    </w:p>
    <w:p w14:paraId="59733FF7" w14:textId="0B68EDB0" w:rsidR="00CE1C6E" w:rsidRPr="00CE1C6E" w:rsidRDefault="00CE1C6E" w:rsidP="00CE1C6E">
      <w:pPr>
        <w:rPr>
          <w:lang w:val="en-IN"/>
        </w:rPr>
      </w:pPr>
    </w:p>
    <w:p w14:paraId="3569DC98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70DB0E0B">
          <v:rect id="_x0000_i1726" style="width:0;height:1.5pt" o:hralign="center" o:hrstd="t" o:hr="t" fillcolor="#a0a0a0" stroked="f"/>
        </w:pict>
      </w:r>
    </w:p>
    <w:p w14:paraId="39408258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42</w:t>
      </w:r>
    </w:p>
    <w:p w14:paraId="7AD53C9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Sameena’s dad was admitted to the hospital.</w:t>
      </w:r>
      <w:r w:rsidRPr="00CE1C6E">
        <w:rPr>
          <w:lang w:val="en-IN"/>
        </w:rPr>
        <w:br/>
        <w:t>She didn’t tell anyone.</w:t>
      </w:r>
      <w:r w:rsidRPr="00CE1C6E">
        <w:rPr>
          <w:lang w:val="en-IN"/>
        </w:rPr>
        <w:br/>
        <w:t>But Sanjay sensed it.</w:t>
      </w:r>
      <w:r w:rsidRPr="00CE1C6E">
        <w:rPr>
          <w:lang w:val="en-IN"/>
        </w:rPr>
        <w:br/>
        <w:t>He called without warning, and she answered in tears.</w:t>
      </w:r>
      <w:r w:rsidRPr="00CE1C6E">
        <w:rPr>
          <w:lang w:val="en-IN"/>
        </w:rPr>
        <w:br/>
      </w:r>
      <w:r w:rsidRPr="00CE1C6E">
        <w:rPr>
          <w:lang w:val="en-IN"/>
        </w:rPr>
        <w:lastRenderedPageBreak/>
        <w:t>“I just wanted one safe person,” she whispered.</w:t>
      </w:r>
      <w:r w:rsidRPr="00CE1C6E">
        <w:rPr>
          <w:lang w:val="en-IN"/>
        </w:rPr>
        <w:br/>
        <w:t>He stayed on the call the whole night — silent, steady, there.</w:t>
      </w:r>
    </w:p>
    <w:p w14:paraId="61833A49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1EB6A6D9">
          <v:rect id="_x0000_i1727" style="width:0;height:1.5pt" o:hralign="center" o:hrstd="t" o:hr="t" fillcolor="#a0a0a0" stroked="f"/>
        </w:pict>
      </w:r>
    </w:p>
    <w:p w14:paraId="025FE80D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43</w:t>
      </w:r>
    </w:p>
    <w:p w14:paraId="3455F2EB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After things settled, she left him a voice note:</w:t>
      </w:r>
      <w:r w:rsidRPr="00CE1C6E">
        <w:rPr>
          <w:lang w:val="en-IN"/>
        </w:rPr>
        <w:br/>
        <w:t xml:space="preserve">“You make heavy things feel </w:t>
      </w:r>
      <w:proofErr w:type="spellStart"/>
      <w:r w:rsidRPr="00CE1C6E">
        <w:rPr>
          <w:lang w:val="en-IN"/>
        </w:rPr>
        <w:t>carryable</w:t>
      </w:r>
      <w:proofErr w:type="spellEnd"/>
      <w:r w:rsidRPr="00CE1C6E">
        <w:rPr>
          <w:lang w:val="en-IN"/>
        </w:rPr>
        <w:t>.”</w:t>
      </w:r>
      <w:r w:rsidRPr="00CE1C6E">
        <w:rPr>
          <w:lang w:val="en-IN"/>
        </w:rPr>
        <w:br/>
        <w:t>He kept that audio.</w:t>
      </w:r>
      <w:r w:rsidRPr="00CE1C6E">
        <w:rPr>
          <w:lang w:val="en-IN"/>
        </w:rPr>
        <w:br/>
        <w:t>Sometimes, when the world got too loud,</w:t>
      </w:r>
      <w:r w:rsidRPr="00CE1C6E">
        <w:rPr>
          <w:lang w:val="en-IN"/>
        </w:rPr>
        <w:br/>
        <w:t>he played it on loop</w:t>
      </w:r>
      <w:r w:rsidRPr="00CE1C6E">
        <w:rPr>
          <w:lang w:val="en-IN"/>
        </w:rPr>
        <w:br/>
        <w:t>until it felt like her voice could stitch him back together.</w:t>
      </w:r>
    </w:p>
    <w:p w14:paraId="6055040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602B8735">
          <v:rect id="_x0000_i1728" style="width:0;height:1.5pt" o:hralign="center" o:hrstd="t" o:hr="t" fillcolor="#a0a0a0" stroked="f"/>
        </w:pict>
      </w:r>
    </w:p>
    <w:p w14:paraId="38896008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44</w:t>
      </w:r>
    </w:p>
    <w:p w14:paraId="0935EFAC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 xml:space="preserve">They never </w:t>
      </w:r>
      <w:proofErr w:type="spellStart"/>
      <w:r w:rsidRPr="00CE1C6E">
        <w:rPr>
          <w:lang w:val="en-IN"/>
        </w:rPr>
        <w:t>labeled</w:t>
      </w:r>
      <w:proofErr w:type="spellEnd"/>
      <w:r w:rsidRPr="00CE1C6E">
        <w:rPr>
          <w:lang w:val="en-IN"/>
        </w:rPr>
        <w:t xml:space="preserve"> their relationship.</w:t>
      </w:r>
      <w:r w:rsidRPr="00CE1C6E">
        <w:rPr>
          <w:lang w:val="en-IN"/>
        </w:rPr>
        <w:br/>
        <w:t>Not yet.</w:t>
      </w:r>
      <w:r w:rsidRPr="00CE1C6E">
        <w:rPr>
          <w:lang w:val="en-IN"/>
        </w:rPr>
        <w:br/>
        <w:t>But one night, she asked,</w:t>
      </w:r>
      <w:r w:rsidRPr="00CE1C6E">
        <w:rPr>
          <w:lang w:val="en-IN"/>
        </w:rPr>
        <w:br/>
        <w:t>“If I was a book, what genre would I be?”</w:t>
      </w:r>
      <w:r w:rsidRPr="00CE1C6E">
        <w:rPr>
          <w:lang w:val="en-IN"/>
        </w:rPr>
        <w:br/>
        <w:t>Sanjay replied,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“Poetry. Because even your silence has rhythm.”</w:t>
      </w:r>
      <w:r w:rsidRPr="00CE1C6E">
        <w:rPr>
          <w:lang w:val="en-IN"/>
        </w:rPr>
        <w:br/>
        <w:t>And she didn’t reply — she just kissed him.</w:t>
      </w:r>
    </w:p>
    <w:p w14:paraId="7538480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00EED4D3">
          <v:rect id="_x0000_i1729" style="width:0;height:1.5pt" o:hralign="center" o:hrstd="t" o:hr="t" fillcolor="#a0a0a0" stroked="f"/>
        </w:pict>
      </w:r>
    </w:p>
    <w:p w14:paraId="0B2F9394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45</w:t>
      </w:r>
    </w:p>
    <w:p w14:paraId="3B3D4B3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met her friends.</w:t>
      </w:r>
      <w:r w:rsidRPr="00CE1C6E">
        <w:rPr>
          <w:lang w:val="en-IN"/>
        </w:rPr>
        <w:br/>
        <w:t>They asked, “Is this serious?”</w:t>
      </w:r>
      <w:r w:rsidRPr="00CE1C6E">
        <w:rPr>
          <w:lang w:val="en-IN"/>
        </w:rPr>
        <w:br/>
        <w:t>He looked at Sameena.</w:t>
      </w:r>
      <w:r w:rsidRPr="00CE1C6E">
        <w:rPr>
          <w:lang w:val="en-IN"/>
        </w:rPr>
        <w:br/>
        <w:t>She didn’t answer either.</w:t>
      </w:r>
      <w:r w:rsidRPr="00CE1C6E">
        <w:rPr>
          <w:lang w:val="en-IN"/>
        </w:rPr>
        <w:br/>
        <w:t>But her hand found his under the table.</w:t>
      </w:r>
      <w:r w:rsidRPr="00CE1C6E">
        <w:rPr>
          <w:lang w:val="en-IN"/>
        </w:rPr>
        <w:br/>
        <w:t>Fingers curled.</w:t>
      </w:r>
      <w:r w:rsidRPr="00CE1C6E">
        <w:rPr>
          <w:lang w:val="en-IN"/>
        </w:rPr>
        <w:br/>
        <w:t>And that said everything.</w:t>
      </w:r>
    </w:p>
    <w:p w14:paraId="397C3F0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65674A96">
          <v:rect id="_x0000_i1730" style="width:0;height:1.5pt" o:hralign="center" o:hrstd="t" o:hr="t" fillcolor="#a0a0a0" stroked="f"/>
        </w:pict>
      </w:r>
    </w:p>
    <w:p w14:paraId="6E8A972D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46</w:t>
      </w:r>
    </w:p>
    <w:p w14:paraId="55D69CEC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There was a phase where they stopped texting as often.</w:t>
      </w:r>
      <w:r w:rsidRPr="00CE1C6E">
        <w:rPr>
          <w:lang w:val="en-IN"/>
        </w:rPr>
        <w:br/>
        <w:t>Life got loud.</w:t>
      </w:r>
      <w:r w:rsidRPr="00CE1C6E">
        <w:rPr>
          <w:lang w:val="en-IN"/>
        </w:rPr>
        <w:br/>
      </w:r>
      <w:r w:rsidRPr="00CE1C6E">
        <w:rPr>
          <w:lang w:val="en-IN"/>
        </w:rPr>
        <w:lastRenderedPageBreak/>
        <w:t>But on the days he doubted it all,</w:t>
      </w:r>
      <w:r w:rsidRPr="00CE1C6E">
        <w:rPr>
          <w:lang w:val="en-IN"/>
        </w:rPr>
        <w:br/>
        <w:t>he’d open their old chat,</w:t>
      </w:r>
      <w:r w:rsidRPr="00CE1C6E">
        <w:rPr>
          <w:lang w:val="en-IN"/>
        </w:rPr>
        <w:br/>
        <w:t>scroll to the first time she said,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“Thank you for existing.”</w:t>
      </w:r>
      <w:r w:rsidRPr="00CE1C6E">
        <w:rPr>
          <w:lang w:val="en-IN"/>
        </w:rPr>
        <w:br/>
        <w:t>It reminded him — some people arrive like seasons. And stay.</w:t>
      </w:r>
    </w:p>
    <w:p w14:paraId="254EE214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46A55594">
          <v:rect id="_x0000_i1731" style="width:0;height:1.5pt" o:hralign="center" o:hrstd="t" o:hr="t" fillcolor="#a0a0a0" stroked="f"/>
        </w:pict>
      </w:r>
    </w:p>
    <w:p w14:paraId="5E43D2A9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47</w:t>
      </w:r>
    </w:p>
    <w:p w14:paraId="6AF57C7A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once wrote a note in his notebook.</w:t>
      </w:r>
      <w:r w:rsidRPr="00CE1C6E">
        <w:rPr>
          <w:lang w:val="en-IN"/>
        </w:rPr>
        <w:br/>
        <w:t>He found it weeks later.</w:t>
      </w:r>
      <w:r w:rsidRPr="00CE1C6E">
        <w:rPr>
          <w:lang w:val="en-IN"/>
        </w:rPr>
        <w:br/>
        <w:t>It read: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“If ever you feel unloved, read this.”</w:t>
      </w:r>
      <w:r w:rsidRPr="00CE1C6E">
        <w:rPr>
          <w:lang w:val="en-IN"/>
        </w:rPr>
        <w:br/>
        <w:t>And beneath that,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“I love you more than the sun loves the sky — because even the sky gets cloudy sometimes.”</w:t>
      </w:r>
    </w:p>
    <w:p w14:paraId="66B5416A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4FD0E216">
          <v:rect id="_x0000_i1732" style="width:0;height:1.5pt" o:hralign="center" o:hrstd="t" o:hr="t" fillcolor="#a0a0a0" stroked="f"/>
        </w:pict>
      </w:r>
    </w:p>
    <w:p w14:paraId="529B6B54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48</w:t>
      </w:r>
    </w:p>
    <w:p w14:paraId="2F715DF8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surprised her with a stargazing night.</w:t>
      </w:r>
      <w:r w:rsidRPr="00CE1C6E">
        <w:rPr>
          <w:lang w:val="en-IN"/>
        </w:rPr>
        <w:br/>
        <w:t>They drove out of the city,</w:t>
      </w:r>
      <w:r w:rsidRPr="00CE1C6E">
        <w:rPr>
          <w:lang w:val="en-IN"/>
        </w:rPr>
        <w:br/>
        <w:t>sat on the hood, watching constellations.</w:t>
      </w:r>
      <w:r w:rsidRPr="00CE1C6E">
        <w:rPr>
          <w:lang w:val="en-IN"/>
        </w:rPr>
        <w:br/>
        <w:t>Sameena rested her head on his shoulder and said,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“You’re not just a person, Sanjay. You’re a whole galaxy that never scared me.”</w:t>
      </w:r>
    </w:p>
    <w:p w14:paraId="2B2EAE8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1B7E3F3C">
          <v:rect id="_x0000_i1733" style="width:0;height:1.5pt" o:hralign="center" o:hrstd="t" o:hr="t" fillcolor="#a0a0a0" stroked="f"/>
        </w:pict>
      </w:r>
    </w:p>
    <w:p w14:paraId="38E9B301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49</w:t>
      </w:r>
    </w:p>
    <w:p w14:paraId="7884F7EA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didn’t always agree.</w:t>
      </w:r>
      <w:r w:rsidRPr="00CE1C6E">
        <w:rPr>
          <w:lang w:val="en-IN"/>
        </w:rPr>
        <w:br/>
        <w:t>But even in fights,</w:t>
      </w:r>
      <w:r w:rsidRPr="00CE1C6E">
        <w:rPr>
          <w:lang w:val="en-IN"/>
        </w:rPr>
        <w:br/>
        <w:t>he never raised his voice.</w:t>
      </w:r>
      <w:r w:rsidRPr="00CE1C6E">
        <w:rPr>
          <w:lang w:val="en-IN"/>
        </w:rPr>
        <w:br/>
        <w:t>And she never walked away.</w:t>
      </w:r>
      <w:r w:rsidRPr="00CE1C6E">
        <w:rPr>
          <w:lang w:val="en-IN"/>
        </w:rPr>
        <w:br/>
        <w:t>Their rule: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“We’re on the same side — even when it’s storming.”</w:t>
      </w:r>
      <w:r w:rsidRPr="00CE1C6E">
        <w:rPr>
          <w:lang w:val="en-IN"/>
        </w:rPr>
        <w:br/>
        <w:t>And that kept them whole.</w:t>
      </w:r>
    </w:p>
    <w:p w14:paraId="2027C1F2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554CA116">
          <v:rect id="_x0000_i1734" style="width:0;height:1.5pt" o:hralign="center" o:hrstd="t" o:hr="t" fillcolor="#a0a0a0" stroked="f"/>
        </w:pict>
      </w:r>
    </w:p>
    <w:p w14:paraId="30483728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50</w:t>
      </w:r>
    </w:p>
    <w:p w14:paraId="5D78D5F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lastRenderedPageBreak/>
        <w:t>Sanjay bought her a tiny ring.</w:t>
      </w:r>
      <w:r w:rsidRPr="00CE1C6E">
        <w:rPr>
          <w:lang w:val="en-IN"/>
        </w:rPr>
        <w:br/>
        <w:t>Nothing fancy.</w:t>
      </w:r>
      <w:r w:rsidRPr="00CE1C6E">
        <w:rPr>
          <w:lang w:val="en-IN"/>
        </w:rPr>
        <w:br/>
        <w:t>But inside it was engraved: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“Still. Always.”</w:t>
      </w:r>
      <w:r w:rsidRPr="00CE1C6E">
        <w:rPr>
          <w:lang w:val="en-IN"/>
        </w:rPr>
        <w:br/>
        <w:t>When he gave it to her, he said,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“You don’t have to wear it on your finger. Just keep it where your heart remembers.”</w:t>
      </w:r>
    </w:p>
    <w:p w14:paraId="7FB650A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77CC9CFC">
          <v:rect id="_x0000_i1735" style="width:0;height:1.5pt" o:hralign="center" o:hrstd="t" o:hr="t" fillcolor="#a0a0a0" stroked="f"/>
        </w:pict>
      </w:r>
    </w:p>
    <w:p w14:paraId="10411FA4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51</w:t>
      </w:r>
    </w:p>
    <w:p w14:paraId="2D678B8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wore it on a chain.</w:t>
      </w:r>
      <w:r w:rsidRPr="00CE1C6E">
        <w:rPr>
          <w:lang w:val="en-IN"/>
        </w:rPr>
        <w:br/>
        <w:t>Close to her chest.</w:t>
      </w:r>
      <w:r w:rsidRPr="00CE1C6E">
        <w:rPr>
          <w:lang w:val="en-IN"/>
        </w:rPr>
        <w:br/>
        <w:t xml:space="preserve">She said, “It’s my </w:t>
      </w:r>
      <w:proofErr w:type="spellStart"/>
      <w:r w:rsidRPr="00CE1C6E">
        <w:rPr>
          <w:lang w:val="en-IN"/>
        </w:rPr>
        <w:t>armor</w:t>
      </w:r>
      <w:proofErr w:type="spellEnd"/>
      <w:r w:rsidRPr="00CE1C6E">
        <w:rPr>
          <w:lang w:val="en-IN"/>
        </w:rPr>
        <w:t>.”</w:t>
      </w:r>
      <w:r w:rsidRPr="00CE1C6E">
        <w:rPr>
          <w:lang w:val="en-IN"/>
        </w:rPr>
        <w:br/>
        <w:t>Because every time life tried to break her,</w:t>
      </w:r>
      <w:r w:rsidRPr="00CE1C6E">
        <w:rPr>
          <w:lang w:val="en-IN"/>
        </w:rPr>
        <w:br/>
        <w:t>that ring reminded her:</w:t>
      </w:r>
      <w:r w:rsidRPr="00CE1C6E">
        <w:rPr>
          <w:lang w:val="en-IN"/>
        </w:rPr>
        <w:br/>
        <w:t>someone once saw every scar, and still chose to stay.</w:t>
      </w:r>
    </w:p>
    <w:p w14:paraId="78618A2B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7FAF6122">
          <v:rect id="_x0000_i1736" style="width:0;height:1.5pt" o:hralign="center" o:hrstd="t" o:hr="t" fillcolor="#a0a0a0" stroked="f"/>
        </w:pict>
      </w:r>
    </w:p>
    <w:p w14:paraId="79DE746C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062E63A5">
          <v:rect id="_x0000_i1737" style="width:0;height:1.5pt" o:hralign="center" o:hrstd="t" o:hr="t" fillcolor="#a0a0a0" stroked="f"/>
        </w:pict>
      </w:r>
    </w:p>
    <w:p w14:paraId="66253F81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52</w:t>
      </w:r>
    </w:p>
    <w:p w14:paraId="3E0223D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wanted to run away some days.</w:t>
      </w:r>
      <w:r w:rsidRPr="00CE1C6E">
        <w:rPr>
          <w:lang w:val="en-IN"/>
        </w:rPr>
        <w:br/>
        <w:t>From pressure, pain, people.</w:t>
      </w:r>
      <w:r w:rsidRPr="00CE1C6E">
        <w:rPr>
          <w:lang w:val="en-IN"/>
        </w:rPr>
        <w:br/>
        <w:t>But Sanjay never told her to “stay strong.”</w:t>
      </w:r>
      <w:r w:rsidRPr="00CE1C6E">
        <w:rPr>
          <w:lang w:val="en-IN"/>
        </w:rPr>
        <w:br/>
        <w:t>He simply said,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 xml:space="preserve">“If you run, </w:t>
      </w:r>
      <w:proofErr w:type="gramStart"/>
      <w:r w:rsidRPr="00CE1C6E">
        <w:rPr>
          <w:b/>
          <w:bCs/>
          <w:lang w:val="en-IN"/>
        </w:rPr>
        <w:t>I’ll walk</w:t>
      </w:r>
      <w:proofErr w:type="gramEnd"/>
      <w:r w:rsidRPr="00CE1C6E">
        <w:rPr>
          <w:b/>
          <w:bCs/>
          <w:lang w:val="en-IN"/>
        </w:rPr>
        <w:t xml:space="preserve"> beside you. If you fall, I’ll lie down next to you.”</w:t>
      </w:r>
    </w:p>
    <w:p w14:paraId="732598C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3CB16205">
          <v:rect id="_x0000_i1738" style="width:0;height:1.5pt" o:hralign="center" o:hrstd="t" o:hr="t" fillcolor="#a0a0a0" stroked="f"/>
        </w:pict>
      </w:r>
    </w:p>
    <w:p w14:paraId="046270BF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53</w:t>
      </w:r>
    </w:p>
    <w:p w14:paraId="4F8C0542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She had her own dreams.</w:t>
      </w:r>
      <w:r w:rsidRPr="00CE1C6E">
        <w:rPr>
          <w:lang w:val="en-IN"/>
        </w:rPr>
        <w:br/>
        <w:t>Not just love — her art, her identity.</w:t>
      </w:r>
      <w:r w:rsidRPr="00CE1C6E">
        <w:rPr>
          <w:lang w:val="en-IN"/>
        </w:rPr>
        <w:br/>
        <w:t>Sanjay never stood in front of them.</w:t>
      </w:r>
      <w:r w:rsidRPr="00CE1C6E">
        <w:rPr>
          <w:lang w:val="en-IN"/>
        </w:rPr>
        <w:br/>
        <w:t xml:space="preserve">He stood </w:t>
      </w:r>
      <w:r w:rsidRPr="00CE1C6E">
        <w:rPr>
          <w:i/>
          <w:iCs/>
          <w:lang w:val="en-IN"/>
        </w:rPr>
        <w:t>beside</w:t>
      </w:r>
      <w:r w:rsidRPr="00CE1C6E">
        <w:rPr>
          <w:lang w:val="en-IN"/>
        </w:rPr>
        <w:t xml:space="preserve"> them.</w:t>
      </w:r>
      <w:r w:rsidRPr="00CE1C6E">
        <w:rPr>
          <w:lang w:val="en-IN"/>
        </w:rPr>
        <w:br/>
        <w:t>Because loving her didn’t mean owning her.</w:t>
      </w:r>
      <w:r w:rsidRPr="00CE1C6E">
        <w:rPr>
          <w:lang w:val="en-IN"/>
        </w:rPr>
        <w:br/>
        <w:t>It meant watching her fly, and cheering the loudest.</w:t>
      </w:r>
    </w:p>
    <w:p w14:paraId="49B2A5D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7C0A32AE">
          <v:rect id="_x0000_i1739" style="width:0;height:1.5pt" o:hralign="center" o:hrstd="t" o:hr="t" fillcolor="#a0a0a0" stroked="f"/>
        </w:pict>
      </w:r>
    </w:p>
    <w:p w14:paraId="659031E5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lastRenderedPageBreak/>
        <w:t>Page 54</w:t>
      </w:r>
    </w:p>
    <w:p w14:paraId="67D6F86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tried living apart for a while.</w:t>
      </w:r>
      <w:r w:rsidRPr="00CE1C6E">
        <w:rPr>
          <w:lang w:val="en-IN"/>
        </w:rPr>
        <w:br/>
        <w:t>Different cities. Different jobs.</w:t>
      </w:r>
      <w:r w:rsidRPr="00CE1C6E">
        <w:rPr>
          <w:lang w:val="en-IN"/>
        </w:rPr>
        <w:br/>
        <w:t>But one random night, Sanjay sent a message: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“This whole world feels like a waiting room without you.”</w:t>
      </w:r>
      <w:r w:rsidRPr="00CE1C6E">
        <w:rPr>
          <w:lang w:val="en-IN"/>
        </w:rPr>
        <w:br/>
        <w:t>And she came back the next weekend.</w:t>
      </w:r>
      <w:r w:rsidRPr="00CE1C6E">
        <w:rPr>
          <w:lang w:val="en-IN"/>
        </w:rPr>
        <w:br/>
        <w:t>Not for him.</w:t>
      </w:r>
      <w:r w:rsidRPr="00CE1C6E">
        <w:rPr>
          <w:lang w:val="en-IN"/>
        </w:rPr>
        <w:br/>
        <w:t xml:space="preserve">But for </w:t>
      </w:r>
      <w:r w:rsidRPr="00CE1C6E">
        <w:rPr>
          <w:i/>
          <w:iCs/>
          <w:lang w:val="en-IN"/>
        </w:rPr>
        <w:t>them</w:t>
      </w:r>
      <w:r w:rsidRPr="00CE1C6E">
        <w:rPr>
          <w:lang w:val="en-IN"/>
        </w:rPr>
        <w:t>.</w:t>
      </w:r>
    </w:p>
    <w:p w14:paraId="3D047BEF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2E472763">
          <v:rect id="_x0000_i1740" style="width:0;height:1.5pt" o:hralign="center" o:hrstd="t" o:hr="t" fillcolor="#a0a0a0" stroked="f"/>
        </w:pict>
      </w:r>
    </w:p>
    <w:p w14:paraId="7013449B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55</w:t>
      </w:r>
    </w:p>
    <w:p w14:paraId="2E3BE4C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Sanjay once made a scrapbook.</w:t>
      </w:r>
      <w:r w:rsidRPr="00CE1C6E">
        <w:rPr>
          <w:lang w:val="en-IN"/>
        </w:rPr>
        <w:br/>
        <w:t>Filled with movie tickets, screenshots, sketches, and sticky notes.</w:t>
      </w:r>
      <w:r w:rsidRPr="00CE1C6E">
        <w:rPr>
          <w:lang w:val="en-IN"/>
        </w:rPr>
        <w:br/>
        <w:t>On the last page, he wrote: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“This isn’t our history. This is just Volume One.”</w:t>
      </w:r>
    </w:p>
    <w:p w14:paraId="4AC43A2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7ABEC346">
          <v:rect id="_x0000_i1741" style="width:0;height:1.5pt" o:hralign="center" o:hrstd="t" o:hr="t" fillcolor="#a0a0a0" stroked="f"/>
        </w:pict>
      </w:r>
    </w:p>
    <w:p w14:paraId="64F7A2D0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56</w:t>
      </w:r>
    </w:p>
    <w:p w14:paraId="0B2DEBB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told him she wasn’t perfect.</w:t>
      </w:r>
      <w:r w:rsidRPr="00CE1C6E">
        <w:rPr>
          <w:lang w:val="en-IN"/>
        </w:rPr>
        <w:br/>
        <w:t>Said she’s moody, anxious, overthinking.</w:t>
      </w:r>
      <w:r w:rsidRPr="00CE1C6E">
        <w:rPr>
          <w:lang w:val="en-IN"/>
        </w:rPr>
        <w:br/>
        <w:t>He kissed her forehead and said,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“Good. I’m not in love with perfect. I’m in love with real.”</w:t>
      </w:r>
    </w:p>
    <w:p w14:paraId="7BB7AEE1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03564B1F">
          <v:rect id="_x0000_i1742" style="width:0;height:1.5pt" o:hralign="center" o:hrstd="t" o:hr="t" fillcolor="#a0a0a0" stroked="f"/>
        </w:pict>
      </w:r>
    </w:p>
    <w:p w14:paraId="50BCD5D0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57</w:t>
      </w:r>
    </w:p>
    <w:p w14:paraId="776371F0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got caught in the rain once.</w:t>
      </w:r>
      <w:r w:rsidRPr="00CE1C6E">
        <w:rPr>
          <w:lang w:val="en-IN"/>
        </w:rPr>
        <w:br/>
        <w:t>Instead of running, they danced in the middle of the street.</w:t>
      </w:r>
      <w:r w:rsidRPr="00CE1C6E">
        <w:rPr>
          <w:lang w:val="en-IN"/>
        </w:rPr>
        <w:br/>
        <w:t>Soaked. Breathless.</w:t>
      </w:r>
      <w:r w:rsidRPr="00CE1C6E">
        <w:rPr>
          <w:lang w:val="en-IN"/>
        </w:rPr>
        <w:br/>
        <w:t>She looked at him and said,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“If this was a movie, I wouldn’t care how it ends.”</w:t>
      </w:r>
      <w:r w:rsidRPr="00CE1C6E">
        <w:rPr>
          <w:lang w:val="en-IN"/>
        </w:rPr>
        <w:br/>
        <w:t>He replied,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“Good thing we’re writing our own.”</w:t>
      </w:r>
    </w:p>
    <w:p w14:paraId="3D16FB2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208C8CF3">
          <v:rect id="_x0000_i1743" style="width:0;height:1.5pt" o:hralign="center" o:hrstd="t" o:hr="t" fillcolor="#a0a0a0" stroked="f"/>
        </w:pict>
      </w:r>
    </w:p>
    <w:p w14:paraId="35AEB1E8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58</w:t>
      </w:r>
    </w:p>
    <w:p w14:paraId="09EBF2D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lastRenderedPageBreak/>
        <w:t>Sanjay met her mom.</w:t>
      </w:r>
      <w:r w:rsidRPr="00CE1C6E">
        <w:rPr>
          <w:lang w:val="en-IN"/>
        </w:rPr>
        <w:br/>
        <w:t>It was quiet.</w:t>
      </w:r>
      <w:r w:rsidRPr="00CE1C6E">
        <w:rPr>
          <w:lang w:val="en-IN"/>
        </w:rPr>
        <w:br/>
        <w:t>Tea, stories, long glances.</w:t>
      </w:r>
      <w:r w:rsidRPr="00CE1C6E">
        <w:rPr>
          <w:lang w:val="en-IN"/>
        </w:rPr>
        <w:br/>
        <w:t>After he left, Sameena’s mom said,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“He holds you like you’re made of stardust. Not glass.”</w:t>
      </w:r>
      <w:r w:rsidRPr="00CE1C6E">
        <w:rPr>
          <w:lang w:val="en-IN"/>
        </w:rPr>
        <w:br/>
        <w:t>Sameena smiled.</w:t>
      </w:r>
      <w:r w:rsidRPr="00CE1C6E">
        <w:rPr>
          <w:lang w:val="en-IN"/>
        </w:rPr>
        <w:br/>
        <w:t>Because that was exactly how it felt.</w:t>
      </w:r>
    </w:p>
    <w:p w14:paraId="3BCFE89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4B0811F4">
          <v:rect id="_x0000_i1744" style="width:0;height:1.5pt" o:hralign="center" o:hrstd="t" o:hr="t" fillcolor="#a0a0a0" stroked="f"/>
        </w:pict>
      </w:r>
    </w:p>
    <w:p w14:paraId="321BA5F4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59</w:t>
      </w:r>
    </w:p>
    <w:p w14:paraId="69BA501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had a day where everything felt wrong.</w:t>
      </w:r>
      <w:r w:rsidRPr="00CE1C6E">
        <w:rPr>
          <w:lang w:val="en-IN"/>
        </w:rPr>
        <w:br/>
        <w:t>Arguments. Tension. Silence.</w:t>
      </w:r>
      <w:r w:rsidRPr="00CE1C6E">
        <w:rPr>
          <w:lang w:val="en-IN"/>
        </w:rPr>
        <w:br/>
        <w:t>But at night, he called and said,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“Can we just sleep knowing we still care?”</w:t>
      </w:r>
      <w:r w:rsidRPr="00CE1C6E">
        <w:rPr>
          <w:lang w:val="en-IN"/>
        </w:rPr>
        <w:br/>
        <w:t>And she whispered,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“Even when it’s messy, you’re still my safest thought.”</w:t>
      </w:r>
    </w:p>
    <w:p w14:paraId="2B9F6304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0FA5A904">
          <v:rect id="_x0000_i1745" style="width:0;height:1.5pt" o:hralign="center" o:hrstd="t" o:hr="t" fillcolor="#a0a0a0" stroked="f"/>
        </w:pict>
      </w:r>
    </w:p>
    <w:p w14:paraId="1CA65012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60</w:t>
      </w:r>
    </w:p>
    <w:p w14:paraId="335A7E2F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once told him: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“You know what I want in life? Peace. The kind that feels like warm coffee and your hoodie.”</w:t>
      </w:r>
      <w:r w:rsidRPr="00CE1C6E">
        <w:rPr>
          <w:lang w:val="en-IN"/>
        </w:rPr>
        <w:br/>
        <w:t>He laughed,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“That’s not a dream. That’s just us on a Sunday.”</w:t>
      </w:r>
    </w:p>
    <w:p w14:paraId="31A79B08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6151BD17">
          <v:rect id="_x0000_i1746" style="width:0;height:1.5pt" o:hralign="center" o:hrstd="t" o:hr="t" fillcolor="#a0a0a0" stroked="f"/>
        </w:pict>
      </w:r>
    </w:p>
    <w:p w14:paraId="05F3401A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61</w:t>
      </w:r>
    </w:p>
    <w:p w14:paraId="5FEECFC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never needed big declarations.</w:t>
      </w:r>
      <w:r w:rsidRPr="00CE1C6E">
        <w:rPr>
          <w:lang w:val="en-IN"/>
        </w:rPr>
        <w:br/>
        <w:t>No skywriting. No grand proposals.</w:t>
      </w:r>
      <w:r w:rsidRPr="00CE1C6E">
        <w:rPr>
          <w:lang w:val="en-IN"/>
        </w:rPr>
        <w:br/>
        <w:t>Just the little things.</w:t>
      </w:r>
      <w:r w:rsidRPr="00CE1C6E">
        <w:rPr>
          <w:lang w:val="en-IN"/>
        </w:rPr>
        <w:br/>
        <w:t>Shared playlists.</w:t>
      </w:r>
      <w:r w:rsidRPr="00CE1C6E">
        <w:rPr>
          <w:lang w:val="en-IN"/>
        </w:rPr>
        <w:br/>
        <w:t>Soft “text me when you reach.”</w:t>
      </w:r>
      <w:r w:rsidRPr="00CE1C6E">
        <w:rPr>
          <w:lang w:val="en-IN"/>
        </w:rPr>
        <w:br/>
        <w:t>And the quiet knowing: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This was love — slow, steady, and deep enough to stay.</w:t>
      </w:r>
    </w:p>
    <w:p w14:paraId="67A5F72F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17D015DE">
          <v:rect id="_x0000_i1747" style="width:0;height:1.5pt" o:hralign="center" o:hrstd="t" o:hr="t" fillcolor="#a0a0a0" stroked="f"/>
        </w:pict>
      </w:r>
    </w:p>
    <w:p w14:paraId="6A006438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24E39874">
          <v:rect id="_x0000_i1748" style="width:0;height:1.5pt" o:hralign="center" o:hrstd="t" o:hr="t" fillcolor="#a0a0a0" stroked="f"/>
        </w:pict>
      </w:r>
    </w:p>
    <w:p w14:paraId="2C11AD62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lastRenderedPageBreak/>
        <w:t>Page 62</w:t>
      </w:r>
    </w:p>
    <w:p w14:paraId="3D3557C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One evening, Sanjay said,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“I don't know where life will take us.”</w:t>
      </w:r>
      <w:r w:rsidRPr="00CE1C6E">
        <w:rPr>
          <w:lang w:val="en-IN"/>
        </w:rPr>
        <w:br/>
        <w:t>Sameena interrupted,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“But I know who I want next to me, wherever that is.”</w:t>
      </w:r>
      <w:r w:rsidRPr="00CE1C6E">
        <w:rPr>
          <w:lang w:val="en-IN"/>
        </w:rPr>
        <w:br/>
        <w:t>And that silence that followed?</w:t>
      </w:r>
      <w:r w:rsidRPr="00CE1C6E">
        <w:rPr>
          <w:lang w:val="en-IN"/>
        </w:rPr>
        <w:br/>
        <w:t>It said more than words ever could.</w:t>
      </w:r>
    </w:p>
    <w:p w14:paraId="42762D1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4A5C5376">
          <v:rect id="_x0000_i1749" style="width:0;height:1.5pt" o:hralign="center" o:hrstd="t" o:hr="t" fillcolor="#a0a0a0" stroked="f"/>
        </w:pict>
      </w:r>
    </w:p>
    <w:p w14:paraId="4AAC881F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63</w:t>
      </w:r>
    </w:p>
    <w:p w14:paraId="57EEF30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had dreams — different, but not divided.</w:t>
      </w:r>
      <w:r w:rsidRPr="00CE1C6E">
        <w:rPr>
          <w:lang w:val="en-IN"/>
        </w:rPr>
        <w:br/>
        <w:t>He wanted to teach.</w:t>
      </w:r>
      <w:r w:rsidRPr="00CE1C6E">
        <w:rPr>
          <w:lang w:val="en-IN"/>
        </w:rPr>
        <w:br/>
        <w:t>She wanted to travel.</w:t>
      </w:r>
      <w:r w:rsidRPr="00CE1C6E">
        <w:rPr>
          <w:lang w:val="en-IN"/>
        </w:rPr>
        <w:br/>
        <w:t>So they made a plan:</w:t>
      </w:r>
      <w:r w:rsidRPr="00CE1C6E">
        <w:rPr>
          <w:lang w:val="en-IN"/>
        </w:rPr>
        <w:br/>
        <w:t>Every city she paints, he’d visit and teach.</w:t>
      </w:r>
      <w:r w:rsidRPr="00CE1C6E">
        <w:rPr>
          <w:lang w:val="en-IN"/>
        </w:rPr>
        <w:br/>
        <w:t>Everywhere love leads — they’ll follow.</w:t>
      </w:r>
    </w:p>
    <w:p w14:paraId="04EDAD8F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52FAADFB">
          <v:rect id="_x0000_i1750" style="width:0;height:1.5pt" o:hralign="center" o:hrstd="t" o:hr="t" fillcolor="#a0a0a0" stroked="f"/>
        </w:pict>
      </w:r>
    </w:p>
    <w:p w14:paraId="2D27F6E8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64</w:t>
      </w:r>
    </w:p>
    <w:p w14:paraId="7137DF58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once whispered,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“What if we fall out of love someday?”</w:t>
      </w:r>
      <w:r w:rsidRPr="00CE1C6E">
        <w:rPr>
          <w:lang w:val="en-IN"/>
        </w:rPr>
        <w:br/>
        <w:t>He looked at her seriously and said,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 xml:space="preserve">“Then I’ll fall back in. </w:t>
      </w:r>
      <w:proofErr w:type="gramStart"/>
      <w:r w:rsidRPr="00CE1C6E">
        <w:rPr>
          <w:b/>
          <w:bCs/>
          <w:lang w:val="en-IN"/>
        </w:rPr>
        <w:t>Again</w:t>
      </w:r>
      <w:proofErr w:type="gramEnd"/>
      <w:r w:rsidRPr="00CE1C6E">
        <w:rPr>
          <w:b/>
          <w:bCs/>
          <w:lang w:val="en-IN"/>
        </w:rPr>
        <w:t xml:space="preserve"> and again. Until love is tired of running from us.”</w:t>
      </w:r>
    </w:p>
    <w:p w14:paraId="07803499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75F16766">
          <v:rect id="_x0000_i1751" style="width:0;height:1.5pt" o:hralign="center" o:hrstd="t" o:hr="t" fillcolor="#a0a0a0" stroked="f"/>
        </w:pict>
      </w:r>
    </w:p>
    <w:p w14:paraId="5C6E8E59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65</w:t>
      </w:r>
    </w:p>
    <w:p w14:paraId="1857D21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stood at a wedding. Not theirs.</w:t>
      </w:r>
      <w:r w:rsidRPr="00CE1C6E">
        <w:rPr>
          <w:lang w:val="en-IN"/>
        </w:rPr>
        <w:br/>
        <w:t>But watching vows being exchanged,</w:t>
      </w:r>
      <w:r w:rsidRPr="00CE1C6E">
        <w:rPr>
          <w:lang w:val="en-IN"/>
        </w:rPr>
        <w:br/>
        <w:t>Sameena squeezed his hand and smiled.</w:t>
      </w:r>
      <w:r w:rsidRPr="00CE1C6E">
        <w:rPr>
          <w:lang w:val="en-IN"/>
        </w:rPr>
        <w:br/>
        <w:t>Sanjay mouthed,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“We’ll get there. But we’re already forever, aren’t we?”</w:t>
      </w:r>
    </w:p>
    <w:p w14:paraId="7C236317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49189F80">
          <v:rect id="_x0000_i1752" style="width:0;height:1.5pt" o:hralign="center" o:hrstd="t" o:hr="t" fillcolor="#a0a0a0" stroked="f"/>
        </w:pict>
      </w:r>
    </w:p>
    <w:p w14:paraId="749D6609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66</w:t>
      </w:r>
    </w:p>
    <w:p w14:paraId="55604AB3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One night, he was quiet.</w:t>
      </w:r>
      <w:r w:rsidRPr="00CE1C6E">
        <w:rPr>
          <w:lang w:val="en-IN"/>
        </w:rPr>
        <w:br/>
        <w:t>Tired. Heavy.</w:t>
      </w:r>
      <w:r w:rsidRPr="00CE1C6E">
        <w:rPr>
          <w:lang w:val="en-IN"/>
        </w:rPr>
        <w:br/>
      </w:r>
      <w:r w:rsidRPr="00CE1C6E">
        <w:rPr>
          <w:lang w:val="en-IN"/>
        </w:rPr>
        <w:lastRenderedPageBreak/>
        <w:t>She didn't ask what was wrong.</w:t>
      </w:r>
      <w:r w:rsidRPr="00CE1C6E">
        <w:rPr>
          <w:lang w:val="en-IN"/>
        </w:rPr>
        <w:br/>
        <w:t>She just laid her head on his lap and whispered,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“If you can’t be strong today, let me be enough for both of us.”</w:t>
      </w:r>
    </w:p>
    <w:p w14:paraId="6A1E905D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50ABDD9F">
          <v:rect id="_x0000_i1753" style="width:0;height:1.5pt" o:hralign="center" o:hrstd="t" o:hr="t" fillcolor="#a0a0a0" stroked="f"/>
        </w:pict>
      </w:r>
    </w:p>
    <w:p w14:paraId="319529BC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67</w:t>
      </w:r>
    </w:p>
    <w:p w14:paraId="426EE4F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They started writing letters again.</w:t>
      </w:r>
      <w:r w:rsidRPr="00CE1C6E">
        <w:rPr>
          <w:lang w:val="en-IN"/>
        </w:rPr>
        <w:br/>
        <w:t>Even though they lived minutes apart.</w:t>
      </w:r>
      <w:r w:rsidRPr="00CE1C6E">
        <w:rPr>
          <w:lang w:val="en-IN"/>
        </w:rPr>
        <w:br/>
        <w:t>Because sometimes,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a written ‘I miss you’ feels like a heartbeat folded into paper.</w:t>
      </w:r>
      <w:r w:rsidRPr="00CE1C6E">
        <w:rPr>
          <w:lang w:val="en-IN"/>
        </w:rPr>
        <w:br/>
        <w:t>And they both knew:</w:t>
      </w:r>
      <w:r w:rsidRPr="00CE1C6E">
        <w:rPr>
          <w:lang w:val="en-IN"/>
        </w:rPr>
        <w:br/>
        <w:t>Some loves deserve ink, not just pixels.</w:t>
      </w:r>
    </w:p>
    <w:p w14:paraId="3353B9FE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6C61FAB8">
          <v:rect id="_x0000_i1754" style="width:0;height:1.5pt" o:hralign="center" o:hrstd="t" o:hr="t" fillcolor="#a0a0a0" stroked="f"/>
        </w:pict>
      </w:r>
    </w:p>
    <w:p w14:paraId="2E131752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68</w:t>
      </w:r>
    </w:p>
    <w:p w14:paraId="2D727AA9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Sameena held his face one day and said,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“Thank you for never asking me to shrink to be loved.”</w:t>
      </w:r>
      <w:r w:rsidRPr="00CE1C6E">
        <w:rPr>
          <w:lang w:val="en-IN"/>
        </w:rPr>
        <w:br/>
        <w:t>Sanjay smiled, kissed her palm, and whispered,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“Why would I? I fell in love with your full volume.”</w:t>
      </w:r>
    </w:p>
    <w:p w14:paraId="1BD85F04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05DC5C82">
          <v:rect id="_x0000_i1755" style="width:0;height:1.5pt" o:hralign="center" o:hrstd="t" o:hr="t" fillcolor="#a0a0a0" stroked="f"/>
        </w:pict>
      </w:r>
    </w:p>
    <w:p w14:paraId="56C1EA14" w14:textId="77777777" w:rsidR="00CE1C6E" w:rsidRPr="00CE1C6E" w:rsidRDefault="00CE1C6E" w:rsidP="00CE1C6E">
      <w:pPr>
        <w:rPr>
          <w:b/>
          <w:bCs/>
          <w:lang w:val="en-IN"/>
        </w:rPr>
      </w:pPr>
      <w:r w:rsidRPr="00CE1C6E">
        <w:rPr>
          <w:b/>
          <w:bCs/>
          <w:i/>
          <w:iCs/>
          <w:lang w:val="en-IN"/>
        </w:rPr>
        <w:t>Page 69</w:t>
      </w:r>
    </w:p>
    <w:p w14:paraId="683DE1FF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t>Years later.</w:t>
      </w:r>
      <w:r w:rsidRPr="00CE1C6E">
        <w:rPr>
          <w:lang w:val="en-IN"/>
        </w:rPr>
        <w:br/>
        <w:t>They’re sitting on a balcony.</w:t>
      </w:r>
      <w:r w:rsidRPr="00CE1C6E">
        <w:rPr>
          <w:lang w:val="en-IN"/>
        </w:rPr>
        <w:br/>
        <w:t>Sun setting. Quiet music.</w:t>
      </w:r>
      <w:r w:rsidRPr="00CE1C6E">
        <w:rPr>
          <w:lang w:val="en-IN"/>
        </w:rPr>
        <w:br/>
        <w:t>She looks at him and asks,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“Would you choose me again?”</w:t>
      </w:r>
      <w:r w:rsidRPr="00CE1C6E">
        <w:rPr>
          <w:lang w:val="en-IN"/>
        </w:rPr>
        <w:br/>
        <w:t>He replies,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“Even in every lifetime where we never meet — I’d still look for you.”</w:t>
      </w:r>
      <w:r w:rsidRPr="00CE1C6E">
        <w:rPr>
          <w:lang w:val="en-IN"/>
        </w:rPr>
        <w:br/>
        <w:t>And that’s how their story lives.</w:t>
      </w:r>
      <w:r w:rsidRPr="00CE1C6E">
        <w:rPr>
          <w:lang w:val="en-IN"/>
        </w:rPr>
        <w:br/>
        <w:t>Not just in chapters.</w:t>
      </w:r>
      <w:r w:rsidRPr="00CE1C6E">
        <w:rPr>
          <w:lang w:val="en-IN"/>
        </w:rPr>
        <w:br/>
        <w:t>But in every little moment where love whispered,</w:t>
      </w:r>
      <w:r w:rsidRPr="00CE1C6E">
        <w:rPr>
          <w:lang w:val="en-IN"/>
        </w:rPr>
        <w:br/>
      </w:r>
      <w:r w:rsidRPr="00CE1C6E">
        <w:rPr>
          <w:b/>
          <w:bCs/>
          <w:lang w:val="en-IN"/>
        </w:rPr>
        <w:t>“</w:t>
      </w:r>
      <w:proofErr w:type="gramStart"/>
      <w:r w:rsidRPr="00CE1C6E">
        <w:rPr>
          <w:b/>
          <w:bCs/>
          <w:lang w:val="en-IN"/>
        </w:rPr>
        <w:t>You’re</w:t>
      </w:r>
      <w:proofErr w:type="gramEnd"/>
      <w:r w:rsidRPr="00CE1C6E">
        <w:rPr>
          <w:b/>
          <w:bCs/>
          <w:lang w:val="en-IN"/>
        </w:rPr>
        <w:t xml:space="preserve"> home.”</w:t>
      </w:r>
    </w:p>
    <w:p w14:paraId="2913E096" w14:textId="77777777" w:rsidR="00CE1C6E" w:rsidRPr="00CE1C6E" w:rsidRDefault="00CE1C6E" w:rsidP="00CE1C6E">
      <w:pPr>
        <w:rPr>
          <w:lang w:val="en-IN"/>
        </w:rPr>
      </w:pPr>
      <w:r w:rsidRPr="00CE1C6E">
        <w:rPr>
          <w:lang w:val="en-IN"/>
        </w:rPr>
        <w:pict w14:anchorId="71D59DD9">
          <v:rect id="_x0000_i1756" style="width:0;height:1.5pt" o:hralign="center" o:hrstd="t" o:hr="t" fillcolor="#a0a0a0" stroked="f"/>
        </w:pict>
      </w:r>
    </w:p>
    <w:p w14:paraId="590527B8" w14:textId="510A50A5" w:rsidR="00CE1C6E" w:rsidRPr="00CE1C6E" w:rsidRDefault="00CE1C6E" w:rsidP="00CE1C6E">
      <w:pPr>
        <w:rPr>
          <w:lang w:val="en-IN"/>
        </w:rPr>
      </w:pPr>
    </w:p>
    <w:p w14:paraId="598DD89F" w14:textId="77777777" w:rsidR="00CE1C6E" w:rsidRPr="00CE1C6E" w:rsidRDefault="00CE1C6E" w:rsidP="00CE1C6E">
      <w:pPr>
        <w:rPr>
          <w:vanish/>
          <w:lang w:val="en-IN"/>
        </w:rPr>
      </w:pPr>
      <w:r w:rsidRPr="00CE1C6E">
        <w:rPr>
          <w:vanish/>
          <w:lang w:val="en-IN"/>
        </w:rPr>
        <w:lastRenderedPageBreak/>
        <w:t>Bottom of Form</w:t>
      </w:r>
    </w:p>
    <w:p w14:paraId="301354AD" w14:textId="77777777" w:rsidR="006E563D" w:rsidRDefault="00000000">
      <w:r>
        <w:br/>
      </w:r>
    </w:p>
    <w:sectPr w:rsidR="006E56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342317"/>
    <w:multiLevelType w:val="multilevel"/>
    <w:tmpl w:val="BAA2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430BC"/>
    <w:multiLevelType w:val="multilevel"/>
    <w:tmpl w:val="CA54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62FAA"/>
    <w:multiLevelType w:val="multilevel"/>
    <w:tmpl w:val="7256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893017">
    <w:abstractNumId w:val="8"/>
  </w:num>
  <w:num w:numId="2" w16cid:durableId="947200792">
    <w:abstractNumId w:val="6"/>
  </w:num>
  <w:num w:numId="3" w16cid:durableId="66222949">
    <w:abstractNumId w:val="5"/>
  </w:num>
  <w:num w:numId="4" w16cid:durableId="2030595648">
    <w:abstractNumId w:val="4"/>
  </w:num>
  <w:num w:numId="5" w16cid:durableId="1554150670">
    <w:abstractNumId w:val="7"/>
  </w:num>
  <w:num w:numId="6" w16cid:durableId="1165970909">
    <w:abstractNumId w:val="3"/>
  </w:num>
  <w:num w:numId="7" w16cid:durableId="30346052">
    <w:abstractNumId w:val="2"/>
  </w:num>
  <w:num w:numId="8" w16cid:durableId="2101368781">
    <w:abstractNumId w:val="1"/>
  </w:num>
  <w:num w:numId="9" w16cid:durableId="1942907667">
    <w:abstractNumId w:val="0"/>
  </w:num>
  <w:num w:numId="10" w16cid:durableId="879781618">
    <w:abstractNumId w:val="11"/>
  </w:num>
  <w:num w:numId="11" w16cid:durableId="2009478732">
    <w:abstractNumId w:val="9"/>
  </w:num>
  <w:num w:numId="12" w16cid:durableId="20449409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1102"/>
    <w:rsid w:val="006E563D"/>
    <w:rsid w:val="008C0624"/>
    <w:rsid w:val="00AA1D8D"/>
    <w:rsid w:val="00B47730"/>
    <w:rsid w:val="00CB0664"/>
    <w:rsid w:val="00CE1C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186D2"/>
  <w14:defaultImageDpi w14:val="300"/>
  <w15:docId w15:val="{917C89CC-45AD-4CDF-9091-9643AB66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7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2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2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5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9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0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81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5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0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24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1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9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98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6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1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6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9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1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56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5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5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1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8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3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6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5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1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04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7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3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2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1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1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44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4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92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4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46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76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8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7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4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4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79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1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44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02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5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12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03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4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8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4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10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34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2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1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6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74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2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3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4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6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1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71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56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1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0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2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5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43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9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0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64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19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07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0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2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77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53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2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7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1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8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39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5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1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8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82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0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52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2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5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36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0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56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85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15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747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51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78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13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6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5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4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7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56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29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35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9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7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95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14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17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314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4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8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3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45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22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8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8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11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76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4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1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5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70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5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7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3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82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17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7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93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3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9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0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98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77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5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37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75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6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06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77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33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9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93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93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00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2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3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0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54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2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92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1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9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8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3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8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1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0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7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04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2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8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1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3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9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1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5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1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66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6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2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4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33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96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05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0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30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0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71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5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9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5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294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6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8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3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23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4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5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6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5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93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6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9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0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7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8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26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9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64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43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4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3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6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2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9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4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8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15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87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57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88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7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9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5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7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88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8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0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97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9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0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8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88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25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12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0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2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7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34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38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2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35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2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92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8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1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63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6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97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2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9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06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0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0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14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7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9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9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02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85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1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21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8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07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9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26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9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2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3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7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9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3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4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9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1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3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43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24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7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1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0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5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27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61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4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1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9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4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8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77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788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96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3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14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3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0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9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41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9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2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0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3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7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3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2899</Words>
  <Characters>16528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Athil S</cp:lastModifiedBy>
  <cp:revision>2</cp:revision>
  <dcterms:created xsi:type="dcterms:W3CDTF">2025-07-31T09:09:00Z</dcterms:created>
  <dcterms:modified xsi:type="dcterms:W3CDTF">2025-07-31T09:09:00Z</dcterms:modified>
  <cp:category/>
</cp:coreProperties>
</file>